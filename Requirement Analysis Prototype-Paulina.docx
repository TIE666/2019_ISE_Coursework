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E69" w:rsidRDefault="002B4E4B">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Requirement </w:t>
      </w:r>
      <w:r w:rsidR="001265D0">
        <w:rPr>
          <w:rFonts w:ascii="Times New Roman" w:eastAsia="Times New Roman" w:hAnsi="Times New Roman" w:cs="Times New Roman"/>
          <w:sz w:val="28"/>
          <w:szCs w:val="28"/>
          <w:u w:val="single"/>
        </w:rPr>
        <w:t>A</w:t>
      </w:r>
      <w:r>
        <w:rPr>
          <w:rFonts w:ascii="Times New Roman" w:eastAsia="Times New Roman" w:hAnsi="Times New Roman" w:cs="Times New Roman"/>
          <w:sz w:val="28"/>
          <w:szCs w:val="28"/>
          <w:u w:val="single"/>
        </w:rPr>
        <w:t>nalysis</w:t>
      </w:r>
    </w:p>
    <w:p w:rsidR="00123E69" w:rsidRDefault="00123E69">
      <w:pPr>
        <w:rPr>
          <w:rFonts w:ascii="Times New Roman" w:eastAsia="Times New Roman" w:hAnsi="Times New Roman" w:cs="Times New Roman"/>
          <w:sz w:val="28"/>
          <w:szCs w:val="28"/>
          <w:u w:val="single"/>
        </w:rPr>
      </w:pPr>
    </w:p>
    <w:p w:rsidR="00123E69" w:rsidRDefault="002B4E4B">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All requirement analysis needs to be done before 10</w:t>
      </w:r>
      <w:r>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i/>
          <w:iCs/>
          <w:sz w:val="24"/>
          <w:szCs w:val="24"/>
        </w:rPr>
        <w:t xml:space="preserve"> Feb, information can be taken from the 1. Coursework sheet, 2. Interviewing, 3. Statistical analysis, 4. Case-study.</w:t>
      </w:r>
    </w:p>
    <w:p w:rsidR="00123E69" w:rsidRDefault="00123E69">
      <w:pPr>
        <w:rPr>
          <w:rFonts w:ascii="Times New Roman" w:eastAsia="Times New Roman" w:hAnsi="Times New Roman" w:cs="Times New Roman"/>
          <w:i/>
          <w:iCs/>
          <w:sz w:val="24"/>
          <w:szCs w:val="24"/>
        </w:rPr>
      </w:pPr>
    </w:p>
    <w:p w:rsidR="00123E69" w:rsidRDefault="002B4E4B">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The User Requirements need to be targeted first, then specifying details in The System Requirement.</w:t>
      </w:r>
    </w:p>
    <w:p w:rsidR="00123E69" w:rsidRDefault="00123E69">
      <w:pPr>
        <w:rPr>
          <w:rFonts w:ascii="Times New Roman" w:eastAsia="Times New Roman" w:hAnsi="Times New Roman" w:cs="Times New Roman"/>
          <w:b/>
          <w:bCs/>
          <w:i/>
          <w:iCs/>
          <w:sz w:val="28"/>
          <w:szCs w:val="28"/>
        </w:rPr>
      </w:pPr>
    </w:p>
    <w:p w:rsidR="00123E69" w:rsidRDefault="002B4E4B">
      <w:pPr>
        <w:rPr>
          <w:rFonts w:ascii="Times New Roman" w:eastAsia="Times New Roman" w:hAnsi="Times New Roman" w:cs="Times New Roman"/>
          <w:i/>
          <w:iCs/>
          <w:sz w:val="20"/>
          <w:szCs w:val="20"/>
        </w:rPr>
      </w:pPr>
      <w:r>
        <w:rPr>
          <w:rFonts w:ascii="Times New Roman" w:eastAsia="Times New Roman" w:hAnsi="Times New Roman" w:cs="Times New Roman"/>
          <w:b/>
          <w:bCs/>
          <w:i/>
          <w:iCs/>
          <w:sz w:val="28"/>
          <w:szCs w:val="28"/>
        </w:rPr>
        <w:t>Functional requirements</w:t>
      </w:r>
    </w:p>
    <w:p w:rsidR="00123E69" w:rsidRDefault="002B4E4B">
      <w:pPr>
        <w:rPr>
          <w:rFonts w:ascii="Times New Roman" w:eastAsia="Times New Roman" w:hAnsi="Times New Roman" w:cs="Times New Roman"/>
          <w:i/>
          <w:iCs/>
          <w:sz w:val="20"/>
          <w:szCs w:val="20"/>
        </w:rPr>
      </w:pPr>
      <w:r>
        <w:rPr>
          <w:rFonts w:ascii="Times New Roman" w:eastAsia="Times New Roman" w:hAnsi="Times New Roman" w:cs="Times New Roman"/>
          <w:i/>
          <w:iCs/>
          <w:sz w:val="24"/>
          <w:szCs w:val="24"/>
        </w:rPr>
        <w:t>Identify functionalities which are essential and considerable for the system</w:t>
      </w:r>
    </w:p>
    <w:p w:rsidR="00123E69" w:rsidRDefault="00123E69">
      <w:pPr>
        <w:rPr>
          <w:rFonts w:ascii="Times New Roman" w:eastAsia="Times New Roman" w:hAnsi="Times New Roman" w:cs="Times New Roman"/>
          <w:sz w:val="24"/>
          <w:szCs w:val="24"/>
        </w:rPr>
      </w:pPr>
    </w:p>
    <w:p w:rsidR="00123E69" w:rsidRDefault="00123E69">
      <w:pPr>
        <w:pStyle w:val="a3"/>
        <w:numPr>
          <w:ilvl w:val="0"/>
          <w:numId w:val="1"/>
        </w:numPr>
        <w:ind w:firstLine="480"/>
        <w:rPr>
          <w:sz w:val="24"/>
          <w:szCs w:val="24"/>
        </w:rPr>
      </w:pPr>
    </w:p>
    <w:p w:rsidR="00123E69" w:rsidRDefault="002B4E4B">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requirements: The system allows addition of items to a virtual shopping bag.</w:t>
      </w:r>
    </w:p>
    <w:p w:rsidR="00123E69" w:rsidRDefault="00123E69">
      <w:pPr>
        <w:rPr>
          <w:rFonts w:ascii="Times New Roman" w:eastAsia="Times New Roman" w:hAnsi="Times New Roman" w:cs="Times New Roman"/>
          <w:sz w:val="24"/>
          <w:szCs w:val="24"/>
        </w:rPr>
      </w:pPr>
    </w:p>
    <w:p w:rsidR="00123E69" w:rsidRDefault="002B4E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requirement: </w:t>
      </w:r>
    </w:p>
    <w:p w:rsidR="00123E69" w:rsidRDefault="002B4E4B">
      <w:pPr>
        <w:pStyle w:val="a3"/>
        <w:numPr>
          <w:ilvl w:val="5"/>
          <w:numId w:val="2"/>
        </w:numPr>
        <w:ind w:firstLine="480"/>
        <w:rPr>
          <w:sz w:val="24"/>
          <w:szCs w:val="24"/>
        </w:rPr>
      </w:pPr>
      <w:r>
        <w:rPr>
          <w:rFonts w:ascii="Times New Roman" w:eastAsia="Times New Roman" w:hAnsi="Times New Roman" w:cs="Times New Roman"/>
          <w:sz w:val="24"/>
          <w:szCs w:val="24"/>
        </w:rPr>
        <w:t>Name, price, quantity of the items must be shown.</w:t>
      </w:r>
    </w:p>
    <w:p w:rsidR="00123E69" w:rsidRDefault="002B4E4B">
      <w:pPr>
        <w:pStyle w:val="a3"/>
        <w:numPr>
          <w:ilvl w:val="5"/>
          <w:numId w:val="2"/>
        </w:numPr>
        <w:ind w:firstLine="480"/>
        <w:rPr>
          <w:sz w:val="24"/>
          <w:szCs w:val="24"/>
        </w:rPr>
      </w:pPr>
      <w:r>
        <w:rPr>
          <w:rFonts w:ascii="Times New Roman" w:eastAsia="Times New Roman" w:hAnsi="Times New Roman" w:cs="Times New Roman"/>
          <w:sz w:val="24"/>
          <w:szCs w:val="24"/>
        </w:rPr>
        <w:t>Showing availability of the item, if not available now, where and when will it be available.</w:t>
      </w:r>
    </w:p>
    <w:p w:rsidR="00123E69" w:rsidRDefault="002B4E4B">
      <w:pPr>
        <w:pStyle w:val="a3"/>
        <w:numPr>
          <w:ilvl w:val="5"/>
          <w:numId w:val="2"/>
        </w:numPr>
        <w:ind w:firstLine="480"/>
        <w:rPr>
          <w:sz w:val="24"/>
          <w:szCs w:val="24"/>
        </w:rPr>
      </w:pPr>
      <w:r>
        <w:rPr>
          <w:rFonts w:ascii="Times New Roman" w:eastAsia="Times New Roman" w:hAnsi="Times New Roman" w:cs="Times New Roman"/>
          <w:sz w:val="24"/>
          <w:szCs w:val="24"/>
        </w:rPr>
        <w:t>“Remove” button used to remove any unwanted items.</w:t>
      </w:r>
    </w:p>
    <w:p w:rsidR="00123E69" w:rsidRDefault="002B4E4B">
      <w:pPr>
        <w:pStyle w:val="a3"/>
        <w:numPr>
          <w:ilvl w:val="5"/>
          <w:numId w:val="2"/>
        </w:numPr>
        <w:ind w:firstLine="480"/>
        <w:rPr>
          <w:sz w:val="24"/>
          <w:szCs w:val="24"/>
        </w:rPr>
      </w:pPr>
      <w:r>
        <w:rPr>
          <w:rFonts w:ascii="Times New Roman" w:eastAsia="Times New Roman" w:hAnsi="Times New Roman" w:cs="Times New Roman"/>
          <w:sz w:val="24"/>
          <w:szCs w:val="24"/>
        </w:rPr>
        <w:t>Provide checkbox to select items for check-out.</w:t>
      </w:r>
    </w:p>
    <w:p w:rsidR="00123E69" w:rsidRDefault="002B4E4B">
      <w:pPr>
        <w:pStyle w:val="a3"/>
        <w:numPr>
          <w:ilvl w:val="5"/>
          <w:numId w:val="2"/>
        </w:numPr>
        <w:ind w:firstLine="480"/>
        <w:rPr>
          <w:sz w:val="24"/>
          <w:szCs w:val="24"/>
        </w:rPr>
      </w:pPr>
      <w:r>
        <w:rPr>
          <w:rFonts w:eastAsia="宋体" w:hint="eastAsia"/>
          <w:sz w:val="24"/>
          <w:szCs w:val="24"/>
          <w:lang w:eastAsia="zh-CN"/>
        </w:rPr>
        <w:t>Delivery, and add address</w:t>
      </w:r>
    </w:p>
    <w:p w:rsidR="00123E69" w:rsidRDefault="002B4E4B">
      <w:pPr>
        <w:pStyle w:val="a3"/>
        <w:numPr>
          <w:ilvl w:val="5"/>
          <w:numId w:val="2"/>
        </w:numPr>
        <w:ind w:firstLine="480"/>
        <w:rPr>
          <w:sz w:val="24"/>
          <w:szCs w:val="24"/>
        </w:rPr>
      </w:pPr>
      <w:r>
        <w:rPr>
          <w:rFonts w:eastAsia="宋体" w:hint="eastAsia"/>
          <w:sz w:val="24"/>
          <w:szCs w:val="24"/>
          <w:lang w:eastAsia="zh-CN"/>
        </w:rPr>
        <w:t>Tracking package</w:t>
      </w:r>
    </w:p>
    <w:p w:rsidR="00123E69" w:rsidRDefault="002B4E4B">
      <w:pPr>
        <w:pStyle w:val="a3"/>
        <w:numPr>
          <w:ilvl w:val="5"/>
          <w:numId w:val="2"/>
        </w:numPr>
        <w:ind w:firstLine="480"/>
        <w:rPr>
          <w:sz w:val="24"/>
          <w:szCs w:val="24"/>
        </w:rPr>
      </w:pPr>
      <w:r>
        <w:rPr>
          <w:rFonts w:eastAsia="宋体" w:hint="eastAsia"/>
          <w:sz w:val="24"/>
          <w:szCs w:val="24"/>
          <w:lang w:eastAsia="zh-CN"/>
        </w:rPr>
        <w:t xml:space="preserve">Giving some recommendations. </w:t>
      </w:r>
      <w:proofErr w:type="spellStart"/>
      <w:r>
        <w:rPr>
          <w:rFonts w:eastAsia="宋体" w:hint="eastAsia"/>
          <w:sz w:val="24"/>
          <w:szCs w:val="24"/>
          <w:lang w:eastAsia="zh-CN"/>
        </w:rPr>
        <w:t>Eg.</w:t>
      </w:r>
      <w:proofErr w:type="spellEnd"/>
      <w:r>
        <w:rPr>
          <w:rFonts w:eastAsia="宋体" w:hint="eastAsia"/>
          <w:sz w:val="24"/>
          <w:szCs w:val="24"/>
          <w:lang w:eastAsia="zh-CN"/>
        </w:rPr>
        <w:t xml:space="preserve"> Something </w:t>
      </w:r>
      <w:proofErr w:type="gramStart"/>
      <w:r>
        <w:rPr>
          <w:rFonts w:eastAsia="宋体" w:hint="eastAsia"/>
          <w:sz w:val="24"/>
          <w:szCs w:val="24"/>
          <w:lang w:eastAsia="zh-CN"/>
        </w:rPr>
        <w:t>is  appropriate</w:t>
      </w:r>
      <w:proofErr w:type="gramEnd"/>
      <w:r>
        <w:rPr>
          <w:rFonts w:eastAsia="宋体" w:hint="eastAsia"/>
          <w:sz w:val="24"/>
          <w:szCs w:val="24"/>
          <w:lang w:eastAsia="zh-CN"/>
        </w:rPr>
        <w:t xml:space="preserve">  for this season.</w:t>
      </w:r>
    </w:p>
    <w:p w:rsidR="00123E69" w:rsidRDefault="002B4E4B">
      <w:pPr>
        <w:pStyle w:val="a3"/>
        <w:numPr>
          <w:ilvl w:val="5"/>
          <w:numId w:val="2"/>
        </w:numPr>
        <w:ind w:firstLine="480"/>
        <w:rPr>
          <w:sz w:val="24"/>
          <w:szCs w:val="24"/>
        </w:rPr>
      </w:pPr>
      <w:r>
        <w:rPr>
          <w:rFonts w:eastAsia="宋体" w:hint="eastAsia"/>
          <w:sz w:val="24"/>
          <w:szCs w:val="24"/>
          <w:lang w:eastAsia="zh-CN"/>
        </w:rPr>
        <w:t>Proper classification</w:t>
      </w:r>
    </w:p>
    <w:p w:rsidR="00123E69" w:rsidRPr="008F20A1" w:rsidRDefault="002B4E4B">
      <w:pPr>
        <w:pStyle w:val="a3"/>
        <w:numPr>
          <w:ilvl w:val="5"/>
          <w:numId w:val="2"/>
        </w:numPr>
        <w:ind w:firstLine="480"/>
        <w:rPr>
          <w:sz w:val="24"/>
          <w:szCs w:val="24"/>
        </w:rPr>
      </w:pPr>
      <w:r>
        <w:rPr>
          <w:rFonts w:eastAsia="宋体" w:hint="eastAsia"/>
          <w:sz w:val="24"/>
          <w:szCs w:val="24"/>
          <w:lang w:eastAsia="zh-CN"/>
        </w:rPr>
        <w:t>Good searching system Like alp</w:t>
      </w:r>
      <w:r w:rsidR="008F20A1">
        <w:rPr>
          <w:rFonts w:eastAsia="宋体"/>
          <w:sz w:val="24"/>
          <w:szCs w:val="24"/>
          <w:lang w:eastAsia="zh-CN"/>
        </w:rPr>
        <w:t>h</w:t>
      </w:r>
      <w:r>
        <w:rPr>
          <w:rFonts w:eastAsia="宋体" w:hint="eastAsia"/>
          <w:sz w:val="24"/>
          <w:szCs w:val="24"/>
          <w:lang w:eastAsia="zh-CN"/>
        </w:rPr>
        <w:t>abet</w:t>
      </w:r>
    </w:p>
    <w:p w:rsidR="008F20A1" w:rsidRPr="008F20A1" w:rsidRDefault="008F20A1">
      <w:pPr>
        <w:pStyle w:val="a3"/>
        <w:numPr>
          <w:ilvl w:val="5"/>
          <w:numId w:val="2"/>
        </w:numPr>
        <w:ind w:firstLine="480"/>
        <w:rPr>
          <w:sz w:val="24"/>
          <w:szCs w:val="24"/>
        </w:rPr>
      </w:pPr>
      <w:r>
        <w:rPr>
          <w:rFonts w:eastAsiaTheme="minorEastAsia" w:hint="eastAsia"/>
          <w:sz w:val="24"/>
          <w:szCs w:val="24"/>
          <w:lang w:eastAsia="zh-CN"/>
        </w:rPr>
        <w:t>P</w:t>
      </w:r>
      <w:r>
        <w:rPr>
          <w:rFonts w:eastAsiaTheme="minorEastAsia"/>
          <w:sz w:val="24"/>
          <w:szCs w:val="24"/>
          <w:lang w:eastAsia="zh-CN"/>
        </w:rPr>
        <w:t>rivacy Policy from the company should be allowed to read and check from the user</w:t>
      </w:r>
    </w:p>
    <w:p w:rsidR="008F20A1" w:rsidRPr="0067680E" w:rsidRDefault="008F20A1">
      <w:pPr>
        <w:pStyle w:val="a3"/>
        <w:numPr>
          <w:ilvl w:val="5"/>
          <w:numId w:val="2"/>
        </w:numPr>
        <w:ind w:firstLine="480"/>
        <w:rPr>
          <w:sz w:val="24"/>
          <w:szCs w:val="24"/>
        </w:rPr>
      </w:pPr>
      <w:r>
        <w:rPr>
          <w:rFonts w:eastAsiaTheme="minorEastAsia"/>
          <w:sz w:val="24"/>
          <w:szCs w:val="24"/>
          <w:lang w:eastAsia="zh-CN"/>
        </w:rPr>
        <w:lastRenderedPageBreak/>
        <w:t xml:space="preserve">Clients may check or read the Product Quality Assurance if they </w:t>
      </w:r>
      <w:proofErr w:type="gramStart"/>
      <w:r>
        <w:rPr>
          <w:rFonts w:eastAsiaTheme="minorEastAsia"/>
          <w:sz w:val="24"/>
          <w:szCs w:val="24"/>
          <w:lang w:eastAsia="zh-CN"/>
        </w:rPr>
        <w:t>have to</w:t>
      </w:r>
      <w:proofErr w:type="gramEnd"/>
    </w:p>
    <w:p w:rsidR="00573FF2" w:rsidRPr="00573FF2" w:rsidRDefault="00573FF2" w:rsidP="00573FF2">
      <w:pPr>
        <w:pStyle w:val="a3"/>
        <w:numPr>
          <w:ilvl w:val="0"/>
          <w:numId w:val="2"/>
        </w:numPr>
        <w:ind w:firstLineChars="0"/>
        <w:rPr>
          <w:rFonts w:ascii="Microsoft YaHei Light" w:eastAsia="Microsoft YaHei Light" w:hAnsi="Microsoft YaHei Light"/>
          <w:sz w:val="21"/>
          <w:szCs w:val="21"/>
          <w:lang w:val="en-GB" w:eastAsia="zh-CN"/>
        </w:rPr>
      </w:pPr>
    </w:p>
    <w:p w:rsidR="0067680E" w:rsidRPr="00573FF2" w:rsidRDefault="00573FF2" w:rsidP="00573FF2">
      <w:pPr>
        <w:rPr>
          <w:rFonts w:ascii="Microsoft YaHei Light" w:eastAsia="Microsoft YaHei Light" w:hAnsi="Microsoft YaHei Light" w:hint="eastAsia"/>
          <w:sz w:val="21"/>
          <w:szCs w:val="21"/>
          <w:lang w:val="en-GB" w:eastAsia="zh-CN"/>
        </w:rPr>
      </w:pPr>
      <w:r w:rsidRPr="00573FF2">
        <w:rPr>
          <w:rFonts w:ascii="Microsoft YaHei Light" w:eastAsia="Microsoft YaHei Light" w:hAnsi="Microsoft YaHei Light"/>
          <w:b/>
          <w:sz w:val="21"/>
          <w:szCs w:val="21"/>
          <w:lang w:val="en-GB" w:eastAsia="zh-CN"/>
        </w:rPr>
        <w:t>User Requirement:</w:t>
      </w:r>
      <w:r w:rsidRPr="00573FF2">
        <w:rPr>
          <w:rFonts w:ascii="Microsoft YaHei Light" w:eastAsia="Microsoft YaHei Light" w:hAnsi="Microsoft YaHei Light"/>
          <w:sz w:val="21"/>
          <w:szCs w:val="21"/>
          <w:lang w:val="en-GB" w:eastAsia="zh-CN"/>
        </w:rPr>
        <w:t xml:space="preserve"> Order other sizes of the item from other stores or from the online shop.</w:t>
      </w:r>
    </w:p>
    <w:p w:rsidR="00123E69" w:rsidRPr="00573FF2" w:rsidRDefault="00123E69">
      <w:pPr>
        <w:rPr>
          <w:rFonts w:ascii="Microsoft YaHei Light" w:eastAsia="Microsoft YaHei Light" w:hAnsi="Microsoft YaHei Light" w:cs="Times New Roman"/>
          <w:bCs/>
          <w:iCs/>
          <w:sz w:val="21"/>
          <w:szCs w:val="21"/>
        </w:rPr>
      </w:pPr>
    </w:p>
    <w:p w:rsidR="00123E69" w:rsidRPr="007E7067" w:rsidRDefault="00573FF2">
      <w:pPr>
        <w:rPr>
          <w:rFonts w:ascii="Microsoft YaHei Light" w:eastAsia="Microsoft YaHei Light" w:hAnsi="Microsoft YaHei Light" w:cs="Times New Roman"/>
          <w:b/>
          <w:sz w:val="21"/>
          <w:szCs w:val="21"/>
        </w:rPr>
      </w:pPr>
      <w:r w:rsidRPr="007E7067">
        <w:rPr>
          <w:rFonts w:ascii="Microsoft YaHei Light" w:eastAsia="Microsoft YaHei Light" w:hAnsi="Microsoft YaHei Light" w:cs="Times New Roman" w:hint="eastAsia"/>
          <w:b/>
          <w:sz w:val="21"/>
          <w:szCs w:val="21"/>
        </w:rPr>
        <w:t>S</w:t>
      </w:r>
      <w:r w:rsidRPr="007E7067">
        <w:rPr>
          <w:rFonts w:ascii="Microsoft YaHei Light" w:eastAsia="Microsoft YaHei Light" w:hAnsi="Microsoft YaHei Light" w:cs="Times New Roman"/>
          <w:b/>
          <w:sz w:val="21"/>
          <w:szCs w:val="21"/>
        </w:rPr>
        <w:t>ystem Requirement</w:t>
      </w:r>
      <w:r w:rsidR="007E7067">
        <w:rPr>
          <w:rFonts w:ascii="Microsoft YaHei Light" w:eastAsia="Microsoft YaHei Light" w:hAnsi="Microsoft YaHei Light" w:cs="Times New Roman"/>
          <w:b/>
          <w:sz w:val="21"/>
          <w:szCs w:val="21"/>
        </w:rPr>
        <w:t>s</w:t>
      </w:r>
      <w:r w:rsidRPr="007E7067">
        <w:rPr>
          <w:rFonts w:ascii="Microsoft YaHei Light" w:eastAsia="Microsoft YaHei Light" w:hAnsi="Microsoft YaHei Light" w:cs="Times New Roman"/>
          <w:b/>
          <w:sz w:val="21"/>
          <w:szCs w:val="21"/>
        </w:rPr>
        <w:t xml:space="preserve">: </w:t>
      </w:r>
    </w:p>
    <w:p w:rsidR="00573FF2" w:rsidRDefault="00573FF2" w:rsidP="00573FF2">
      <w:pPr>
        <w:pStyle w:val="a3"/>
        <w:numPr>
          <w:ilvl w:val="3"/>
          <w:numId w:val="2"/>
        </w:numPr>
        <w:ind w:firstLineChars="0"/>
        <w:rPr>
          <w:rFonts w:ascii="Microsoft YaHei Light" w:eastAsia="Microsoft YaHei Light" w:hAnsi="Microsoft YaHei Light" w:cs="Times New Roman"/>
          <w:sz w:val="21"/>
          <w:szCs w:val="21"/>
        </w:rPr>
      </w:pPr>
      <w:r>
        <w:rPr>
          <w:rFonts w:ascii="Microsoft YaHei Light" w:eastAsia="Microsoft YaHei Light" w:hAnsi="Microsoft YaHei Light" w:cs="Times New Roman"/>
          <w:sz w:val="21"/>
          <w:szCs w:val="21"/>
        </w:rPr>
        <w:t xml:space="preserve">If the stock of a </w:t>
      </w:r>
      <w:proofErr w:type="gramStart"/>
      <w:r>
        <w:rPr>
          <w:rFonts w:ascii="Microsoft YaHei Light" w:eastAsia="Microsoft YaHei Light" w:hAnsi="Microsoft YaHei Light" w:cs="Times New Roman"/>
          <w:sz w:val="21"/>
          <w:szCs w:val="21"/>
        </w:rPr>
        <w:t>particular item</w:t>
      </w:r>
      <w:proofErr w:type="gramEnd"/>
      <w:r>
        <w:rPr>
          <w:rFonts w:ascii="Microsoft YaHei Light" w:eastAsia="Microsoft YaHei Light" w:hAnsi="Microsoft YaHei Light" w:cs="Times New Roman"/>
          <w:sz w:val="21"/>
          <w:szCs w:val="21"/>
        </w:rPr>
        <w:t xml:space="preserve"> with a specific size chosen by the user on the user interface shows zero, a list of links will be shown to direct the user to the nearest shops which have the item in stock. (from the top of the list to the bottom, distances of the shops are in an ascending order)</w:t>
      </w:r>
    </w:p>
    <w:p w:rsidR="00573FF2" w:rsidRDefault="00573FF2" w:rsidP="00573FF2">
      <w:pPr>
        <w:pStyle w:val="a3"/>
        <w:numPr>
          <w:ilvl w:val="3"/>
          <w:numId w:val="2"/>
        </w:numPr>
        <w:ind w:firstLineChars="0"/>
        <w:rPr>
          <w:rFonts w:ascii="Microsoft YaHei Light" w:eastAsia="Microsoft YaHei Light" w:hAnsi="Microsoft YaHei Light" w:cs="Times New Roman"/>
          <w:sz w:val="21"/>
          <w:szCs w:val="21"/>
        </w:rPr>
      </w:pPr>
      <w:r>
        <w:rPr>
          <w:rFonts w:ascii="Microsoft YaHei Light" w:eastAsia="Microsoft YaHei Light" w:hAnsi="Microsoft YaHei Light" w:cs="Times New Roman"/>
          <w:sz w:val="21"/>
          <w:szCs w:val="21"/>
        </w:rPr>
        <w:t>A ‘cancel’ bottom should be added</w:t>
      </w:r>
      <w:r w:rsidR="00F165EA">
        <w:rPr>
          <w:rFonts w:ascii="Microsoft YaHei Light" w:eastAsia="Microsoft YaHei Light" w:hAnsi="Microsoft YaHei Light" w:cs="Times New Roman"/>
          <w:sz w:val="21"/>
          <w:szCs w:val="21"/>
        </w:rPr>
        <w:t xml:space="preserve"> to the link interface</w:t>
      </w:r>
      <w:r>
        <w:rPr>
          <w:rFonts w:ascii="Microsoft YaHei Light" w:eastAsia="Microsoft YaHei Light" w:hAnsi="Microsoft YaHei Light" w:cs="Times New Roman"/>
          <w:sz w:val="21"/>
          <w:szCs w:val="21"/>
        </w:rPr>
        <w:t>, as the use</w:t>
      </w:r>
      <w:r w:rsidR="00F165EA">
        <w:rPr>
          <w:rFonts w:ascii="Microsoft YaHei Light" w:eastAsia="Microsoft YaHei Light" w:hAnsi="Microsoft YaHei Light" w:cs="Times New Roman"/>
          <w:sz w:val="21"/>
          <w:szCs w:val="21"/>
        </w:rPr>
        <w:t>r</w:t>
      </w:r>
      <w:r>
        <w:rPr>
          <w:rFonts w:ascii="Microsoft YaHei Light" w:eastAsia="Microsoft YaHei Light" w:hAnsi="Microsoft YaHei Light" w:cs="Times New Roman"/>
          <w:sz w:val="21"/>
          <w:szCs w:val="21"/>
        </w:rPr>
        <w:t xml:space="preserve"> might not want to purchase the item anymore.</w:t>
      </w:r>
    </w:p>
    <w:p w:rsidR="00573FF2" w:rsidRDefault="00F165EA" w:rsidP="00573FF2">
      <w:pPr>
        <w:pStyle w:val="a3"/>
        <w:numPr>
          <w:ilvl w:val="3"/>
          <w:numId w:val="2"/>
        </w:numPr>
        <w:ind w:firstLineChars="0"/>
        <w:rPr>
          <w:rFonts w:ascii="Microsoft YaHei Light" w:eastAsia="Microsoft YaHei Light" w:hAnsi="Microsoft YaHei Light" w:cs="Times New Roman"/>
          <w:sz w:val="21"/>
          <w:szCs w:val="21"/>
        </w:rPr>
      </w:pPr>
      <w:r>
        <w:rPr>
          <w:rFonts w:ascii="Microsoft YaHei Light" w:eastAsia="Microsoft YaHei Light" w:hAnsi="Microsoft YaHei Light" w:cs="Times New Roman" w:hint="eastAsia"/>
          <w:sz w:val="21"/>
          <w:szCs w:val="21"/>
        </w:rPr>
        <w:t>E</w:t>
      </w:r>
      <w:r>
        <w:rPr>
          <w:rFonts w:ascii="Microsoft YaHei Light" w:eastAsia="Microsoft YaHei Light" w:hAnsi="Microsoft YaHei Light" w:cs="Times New Roman"/>
          <w:sz w:val="21"/>
          <w:szCs w:val="21"/>
        </w:rPr>
        <w:t xml:space="preserve">very item chosen from another shop </w:t>
      </w:r>
      <w:r w:rsidR="00814CB5">
        <w:rPr>
          <w:rFonts w:ascii="Microsoft YaHei Light" w:eastAsia="Microsoft YaHei Light" w:hAnsi="Microsoft YaHei Light" w:cs="Times New Roman"/>
          <w:sz w:val="21"/>
          <w:szCs w:val="21"/>
        </w:rPr>
        <w:t>shall</w:t>
      </w:r>
      <w:r>
        <w:rPr>
          <w:rFonts w:ascii="Microsoft YaHei Light" w:eastAsia="Microsoft YaHei Light" w:hAnsi="Microsoft YaHei Light" w:cs="Times New Roman"/>
          <w:sz w:val="21"/>
          <w:szCs w:val="21"/>
        </w:rPr>
        <w:t xml:space="preserve"> be added to the original virtual shopping bag of the shop which the user is currently in.</w:t>
      </w:r>
      <w:r w:rsidR="007E7067">
        <w:rPr>
          <w:rFonts w:ascii="Microsoft YaHei Light" w:eastAsia="Microsoft YaHei Light" w:hAnsi="Microsoft YaHei Light" w:cs="Times New Roman"/>
          <w:sz w:val="21"/>
          <w:szCs w:val="21"/>
        </w:rPr>
        <w:t xml:space="preserve"> If buying online, nothing needs to be modified for this part.</w:t>
      </w:r>
    </w:p>
    <w:p w:rsidR="00F165EA" w:rsidRDefault="00F165EA" w:rsidP="00573FF2">
      <w:pPr>
        <w:pStyle w:val="a3"/>
        <w:numPr>
          <w:ilvl w:val="3"/>
          <w:numId w:val="2"/>
        </w:numPr>
        <w:ind w:firstLineChars="0"/>
        <w:rPr>
          <w:rFonts w:ascii="Microsoft YaHei Light" w:eastAsia="Microsoft YaHei Light" w:hAnsi="Microsoft YaHei Light" w:cs="Times New Roman"/>
          <w:sz w:val="21"/>
          <w:szCs w:val="21"/>
        </w:rPr>
      </w:pPr>
      <w:r>
        <w:rPr>
          <w:rFonts w:ascii="Microsoft YaHei Light" w:eastAsia="Microsoft YaHei Light" w:hAnsi="Microsoft YaHei Light" w:cs="Times New Roman"/>
          <w:sz w:val="21"/>
          <w:szCs w:val="21"/>
        </w:rPr>
        <w:t>On</w:t>
      </w:r>
      <w:r w:rsidR="00F75DD9">
        <w:rPr>
          <w:rFonts w:ascii="Microsoft YaHei Light" w:eastAsia="Microsoft YaHei Light" w:hAnsi="Microsoft YaHei Light" w:cs="Times New Roman"/>
          <w:sz w:val="21"/>
          <w:szCs w:val="21"/>
        </w:rPr>
        <w:t xml:space="preserve"> the payment page of items, ‘collect items by delivery’ and ‘collect items by going to the shop’ options </w:t>
      </w:r>
      <w:r w:rsidR="00814CB5">
        <w:rPr>
          <w:rFonts w:ascii="Microsoft YaHei Light" w:eastAsia="Microsoft YaHei Light" w:hAnsi="Microsoft YaHei Light" w:cs="Times New Roman"/>
          <w:sz w:val="21"/>
          <w:szCs w:val="21"/>
        </w:rPr>
        <w:t>should be</w:t>
      </w:r>
      <w:r w:rsidR="007E7067">
        <w:rPr>
          <w:rFonts w:ascii="Microsoft YaHei Light" w:eastAsia="Microsoft YaHei Light" w:hAnsi="Microsoft YaHei Light" w:cs="Times New Roman"/>
          <w:sz w:val="21"/>
          <w:szCs w:val="21"/>
        </w:rPr>
        <w:t xml:space="preserve"> </w:t>
      </w:r>
      <w:r w:rsidR="00F75DD9">
        <w:rPr>
          <w:rFonts w:ascii="Microsoft YaHei Light" w:eastAsia="Microsoft YaHei Light" w:hAnsi="Microsoft YaHei Light" w:cs="Times New Roman"/>
          <w:sz w:val="21"/>
          <w:szCs w:val="21"/>
        </w:rPr>
        <w:t>added</w:t>
      </w:r>
      <w:r w:rsidR="007E7067">
        <w:rPr>
          <w:rFonts w:ascii="Microsoft YaHei Light" w:eastAsia="Microsoft YaHei Light" w:hAnsi="Microsoft YaHei Light" w:cs="Times New Roman"/>
          <w:sz w:val="21"/>
          <w:szCs w:val="21"/>
        </w:rPr>
        <w:t>.</w:t>
      </w:r>
      <w:r w:rsidR="00F75DD9">
        <w:rPr>
          <w:rFonts w:ascii="Microsoft YaHei Light" w:eastAsia="Microsoft YaHei Light" w:hAnsi="Microsoft YaHei Light" w:cs="Times New Roman"/>
          <w:sz w:val="21"/>
          <w:szCs w:val="21"/>
        </w:rPr>
        <w:t xml:space="preserve"> </w:t>
      </w:r>
    </w:p>
    <w:p w:rsidR="007E7067" w:rsidRDefault="007E7067" w:rsidP="007E7067">
      <w:pPr>
        <w:rPr>
          <w:rFonts w:ascii="Microsoft YaHei Light" w:eastAsia="Microsoft YaHei Light" w:hAnsi="Microsoft YaHei Light" w:cs="Times New Roman"/>
          <w:sz w:val="21"/>
          <w:szCs w:val="21"/>
        </w:rPr>
      </w:pPr>
    </w:p>
    <w:p w:rsidR="007E7067" w:rsidRDefault="007E7067" w:rsidP="007E7067">
      <w:pPr>
        <w:rPr>
          <w:rFonts w:ascii="Microsoft YaHei Light" w:eastAsia="Microsoft YaHei Light" w:hAnsi="Microsoft YaHei Light" w:cs="Times New Roman"/>
          <w:sz w:val="21"/>
          <w:szCs w:val="21"/>
        </w:rPr>
      </w:pPr>
      <w:r>
        <w:rPr>
          <w:rFonts w:ascii="Microsoft YaHei Light" w:eastAsia="Microsoft YaHei Light" w:hAnsi="Microsoft YaHei Light" w:cs="Times New Roman" w:hint="eastAsia"/>
          <w:sz w:val="21"/>
          <w:szCs w:val="21"/>
        </w:rPr>
        <w:t>3</w:t>
      </w:r>
      <w:r>
        <w:rPr>
          <w:rFonts w:ascii="Microsoft YaHei Light" w:eastAsia="Microsoft YaHei Light" w:hAnsi="Microsoft YaHei Light" w:cs="Times New Roman"/>
          <w:sz w:val="21"/>
          <w:szCs w:val="21"/>
        </w:rPr>
        <w:t>.</w:t>
      </w:r>
    </w:p>
    <w:p w:rsidR="00EC2ECE" w:rsidRDefault="00EC2ECE" w:rsidP="007E7067">
      <w:pPr>
        <w:rPr>
          <w:rFonts w:ascii="Microsoft YaHei Light" w:eastAsia="Microsoft YaHei Light" w:hAnsi="Microsoft YaHei Light" w:cs="Times New Roman"/>
          <w:sz w:val="21"/>
          <w:szCs w:val="21"/>
        </w:rPr>
      </w:pPr>
      <w:r>
        <w:rPr>
          <w:rFonts w:ascii="Microsoft YaHei Light" w:eastAsia="Microsoft YaHei Light" w:hAnsi="Microsoft YaHei Light" w:cs="Times New Roman" w:hint="eastAsia"/>
          <w:sz w:val="21"/>
          <w:szCs w:val="21"/>
        </w:rPr>
        <w:t>U</w:t>
      </w:r>
      <w:r>
        <w:rPr>
          <w:rFonts w:ascii="Microsoft YaHei Light" w:eastAsia="Microsoft YaHei Light" w:hAnsi="Microsoft YaHei Light" w:cs="Times New Roman"/>
          <w:sz w:val="21"/>
          <w:szCs w:val="21"/>
        </w:rPr>
        <w:t xml:space="preserve">ser Requirement: The system will be able to check the inventory status for that item in the store which </w:t>
      </w:r>
    </w:p>
    <w:p w:rsidR="007E7067" w:rsidRDefault="007E7067" w:rsidP="007E7067">
      <w:pPr>
        <w:rPr>
          <w:rFonts w:ascii="Microsoft YaHei Light" w:eastAsia="Microsoft YaHei Light" w:hAnsi="Microsoft YaHei Light" w:cs="Times New Roman"/>
          <w:sz w:val="21"/>
          <w:szCs w:val="21"/>
        </w:rPr>
      </w:pPr>
      <w:r w:rsidRPr="00814CB5">
        <w:rPr>
          <w:rFonts w:ascii="Microsoft YaHei Light" w:eastAsia="Microsoft YaHei Light" w:hAnsi="Microsoft YaHei Light" w:cs="Times New Roman" w:hint="eastAsia"/>
          <w:b/>
          <w:sz w:val="21"/>
          <w:szCs w:val="21"/>
        </w:rPr>
        <w:t>U</w:t>
      </w:r>
      <w:r w:rsidRPr="00814CB5">
        <w:rPr>
          <w:rFonts w:ascii="Microsoft YaHei Light" w:eastAsia="Microsoft YaHei Light" w:hAnsi="Microsoft YaHei Light" w:cs="Times New Roman"/>
          <w:b/>
          <w:sz w:val="21"/>
          <w:szCs w:val="21"/>
        </w:rPr>
        <w:t xml:space="preserve">ser Requirement: </w:t>
      </w:r>
      <w:r>
        <w:rPr>
          <w:rFonts w:ascii="Microsoft YaHei Light" w:eastAsia="Microsoft YaHei Light" w:hAnsi="Microsoft YaHei Light" w:cs="Times New Roman"/>
          <w:sz w:val="21"/>
          <w:szCs w:val="21"/>
        </w:rPr>
        <w:t>The system can help users to checkout and pay for their purchase through a connection to an online payment service.</w:t>
      </w:r>
    </w:p>
    <w:p w:rsidR="007E7067" w:rsidRDefault="007E7067" w:rsidP="007E7067">
      <w:pPr>
        <w:rPr>
          <w:rFonts w:ascii="Microsoft YaHei Light" w:eastAsia="Microsoft YaHei Light" w:hAnsi="Microsoft YaHei Light" w:cs="Times New Roman"/>
          <w:sz w:val="21"/>
          <w:szCs w:val="21"/>
        </w:rPr>
      </w:pPr>
    </w:p>
    <w:p w:rsidR="00814CB5" w:rsidRPr="00814CB5" w:rsidRDefault="007E7067" w:rsidP="00814CB5">
      <w:pPr>
        <w:rPr>
          <w:rFonts w:ascii="Microsoft YaHei Light" w:eastAsia="Microsoft YaHei Light" w:hAnsi="Microsoft YaHei Light" w:cs="Times New Roman"/>
          <w:b/>
          <w:sz w:val="21"/>
          <w:szCs w:val="21"/>
        </w:rPr>
      </w:pPr>
      <w:r w:rsidRPr="00814CB5">
        <w:rPr>
          <w:rFonts w:ascii="Microsoft YaHei Light" w:eastAsia="Microsoft YaHei Light" w:hAnsi="Microsoft YaHei Light" w:cs="Times New Roman" w:hint="eastAsia"/>
          <w:b/>
          <w:sz w:val="21"/>
          <w:szCs w:val="21"/>
        </w:rPr>
        <w:t>S</w:t>
      </w:r>
      <w:r w:rsidRPr="00814CB5">
        <w:rPr>
          <w:rFonts w:ascii="Microsoft YaHei Light" w:eastAsia="Microsoft YaHei Light" w:hAnsi="Microsoft YaHei Light" w:cs="Times New Roman"/>
          <w:b/>
          <w:sz w:val="21"/>
          <w:szCs w:val="21"/>
        </w:rPr>
        <w:t xml:space="preserve">ystem Requirements: </w:t>
      </w:r>
    </w:p>
    <w:p w:rsidR="00814CB5" w:rsidRDefault="00814CB5" w:rsidP="00814CB5">
      <w:pPr>
        <w:rPr>
          <w:rFonts w:ascii="Microsoft YaHei Light" w:eastAsia="Microsoft YaHei Light" w:hAnsi="Microsoft YaHei Light" w:cs="Times New Roman"/>
          <w:sz w:val="21"/>
          <w:szCs w:val="21"/>
        </w:rPr>
      </w:pPr>
      <w:r w:rsidRPr="00814CB5">
        <w:rPr>
          <w:rFonts w:ascii="Microsoft YaHei Light" w:eastAsia="Microsoft YaHei Light" w:hAnsi="Microsoft YaHei Light" w:cs="Times New Roman" w:hint="eastAsia"/>
          <w:sz w:val="21"/>
          <w:szCs w:val="21"/>
        </w:rPr>
        <w:t>1</w:t>
      </w:r>
      <w:r>
        <w:rPr>
          <w:rFonts w:ascii="Microsoft YaHei Light" w:eastAsia="Microsoft YaHei Light" w:hAnsi="Microsoft YaHei Light" w:cs="Times New Roman"/>
          <w:sz w:val="21"/>
          <w:szCs w:val="21"/>
        </w:rPr>
        <w:t>)  Various buttons for payment methods should be provided, including links to a third-party payment service (Pay</w:t>
      </w:r>
      <w:r w:rsidR="00B74110">
        <w:rPr>
          <w:rFonts w:ascii="Microsoft YaHei Light" w:eastAsia="Microsoft YaHei Light" w:hAnsi="Microsoft YaHei Light" w:cs="Times New Roman"/>
          <w:sz w:val="21"/>
          <w:szCs w:val="21"/>
        </w:rPr>
        <w:t>P</w:t>
      </w:r>
      <w:r>
        <w:rPr>
          <w:rFonts w:ascii="Microsoft YaHei Light" w:eastAsia="Microsoft YaHei Light" w:hAnsi="Microsoft YaHei Light" w:cs="Times New Roman"/>
          <w:sz w:val="21"/>
          <w:szCs w:val="21"/>
        </w:rPr>
        <w:t xml:space="preserve">al, Alipay, Apple Pay </w:t>
      </w:r>
      <w:proofErr w:type="spellStart"/>
      <w:r>
        <w:rPr>
          <w:rFonts w:ascii="Microsoft YaHei Light" w:eastAsia="Microsoft YaHei Light" w:hAnsi="Microsoft YaHei Light" w:cs="Times New Roman"/>
          <w:sz w:val="21"/>
          <w:szCs w:val="21"/>
        </w:rPr>
        <w:t>etc</w:t>
      </w:r>
      <w:proofErr w:type="spellEnd"/>
      <w:r>
        <w:rPr>
          <w:rFonts w:ascii="Microsoft YaHei Light" w:eastAsia="Microsoft YaHei Light" w:hAnsi="Microsoft YaHei Light" w:cs="Times New Roman"/>
          <w:sz w:val="21"/>
          <w:szCs w:val="21"/>
        </w:rPr>
        <w:t>) and bank account.</w:t>
      </w:r>
    </w:p>
    <w:p w:rsidR="00814CB5" w:rsidRPr="00814CB5" w:rsidRDefault="00814CB5" w:rsidP="00814CB5">
      <w:pPr>
        <w:rPr>
          <w:rFonts w:ascii="Microsoft YaHei Light" w:eastAsia="Microsoft YaHei Light" w:hAnsi="Microsoft YaHei Light" w:cs="Times New Roman"/>
          <w:sz w:val="21"/>
          <w:szCs w:val="21"/>
        </w:rPr>
      </w:pPr>
      <w:r>
        <w:rPr>
          <w:rFonts w:ascii="Microsoft YaHei Light" w:eastAsia="Microsoft YaHei Light" w:hAnsi="Microsoft YaHei Light" w:cs="Times New Roman" w:hint="eastAsia"/>
          <w:sz w:val="21"/>
          <w:szCs w:val="21"/>
        </w:rPr>
        <w:lastRenderedPageBreak/>
        <w:t>2</w:t>
      </w:r>
      <w:r>
        <w:rPr>
          <w:rFonts w:ascii="Microsoft YaHei Light" w:eastAsia="Microsoft YaHei Light" w:hAnsi="Microsoft YaHei Light" w:cs="Times New Roman"/>
          <w:sz w:val="21"/>
          <w:szCs w:val="21"/>
        </w:rPr>
        <w:t xml:space="preserve">) A secure payment system shall be built. Only authorized users </w:t>
      </w:r>
      <w:proofErr w:type="gramStart"/>
      <w:r>
        <w:rPr>
          <w:rFonts w:ascii="Microsoft YaHei Light" w:eastAsia="Microsoft YaHei Light" w:hAnsi="Microsoft YaHei Light" w:cs="Times New Roman"/>
          <w:sz w:val="21"/>
          <w:szCs w:val="21"/>
        </w:rPr>
        <w:t>are allowed to</w:t>
      </w:r>
      <w:proofErr w:type="gramEnd"/>
      <w:r>
        <w:rPr>
          <w:rFonts w:ascii="Microsoft YaHei Light" w:eastAsia="Microsoft YaHei Light" w:hAnsi="Microsoft YaHei Light" w:cs="Times New Roman"/>
          <w:sz w:val="21"/>
          <w:szCs w:val="21"/>
        </w:rPr>
        <w:t xml:space="preserve"> access the system directly.</w:t>
      </w:r>
    </w:p>
    <w:p w:rsidR="00814CB5" w:rsidRDefault="00814CB5" w:rsidP="00814CB5">
      <w:pPr>
        <w:rPr>
          <w:rFonts w:ascii="Microsoft YaHei Light" w:eastAsia="Microsoft YaHei Light" w:hAnsi="Microsoft YaHei Light" w:cs="Times New Roman"/>
          <w:sz w:val="21"/>
          <w:szCs w:val="21"/>
        </w:rPr>
      </w:pPr>
      <w:r>
        <w:rPr>
          <w:rFonts w:ascii="Microsoft YaHei Light" w:eastAsia="Microsoft YaHei Light" w:hAnsi="Microsoft YaHei Light" w:cs="Times New Roman" w:hint="eastAsia"/>
          <w:sz w:val="21"/>
          <w:szCs w:val="21"/>
        </w:rPr>
        <w:t>3</w:t>
      </w:r>
      <w:r>
        <w:rPr>
          <w:rFonts w:ascii="Microsoft YaHei Light" w:eastAsia="Microsoft YaHei Light" w:hAnsi="Microsoft YaHei Light" w:cs="Times New Roman"/>
          <w:sz w:val="21"/>
          <w:szCs w:val="21"/>
        </w:rPr>
        <w:t xml:space="preserve">) Money received from users should be managed </w:t>
      </w:r>
      <w:proofErr w:type="gramStart"/>
      <w:r>
        <w:rPr>
          <w:rFonts w:ascii="Microsoft YaHei Light" w:eastAsia="Microsoft YaHei Light" w:hAnsi="Microsoft YaHei Light" w:cs="Times New Roman"/>
          <w:sz w:val="21"/>
          <w:szCs w:val="21"/>
        </w:rPr>
        <w:t>by ???</w:t>
      </w:r>
      <w:proofErr w:type="gramEnd"/>
    </w:p>
    <w:p w:rsidR="00EC2ECE" w:rsidRDefault="00EC2ECE" w:rsidP="00814CB5">
      <w:pPr>
        <w:rPr>
          <w:rFonts w:ascii="Microsoft YaHei Light" w:eastAsia="Microsoft YaHei Light" w:hAnsi="Microsoft YaHei Light" w:cs="Times New Roman"/>
          <w:sz w:val="21"/>
          <w:szCs w:val="21"/>
        </w:rPr>
      </w:pPr>
      <w:r>
        <w:rPr>
          <w:rFonts w:ascii="Microsoft YaHei Light" w:eastAsia="Microsoft YaHei Light" w:hAnsi="Microsoft YaHei Light" w:cs="Times New Roman" w:hint="eastAsia"/>
          <w:sz w:val="21"/>
          <w:szCs w:val="21"/>
        </w:rPr>
        <w:t>4</w:t>
      </w:r>
      <w:r>
        <w:rPr>
          <w:rFonts w:ascii="Microsoft YaHei Light" w:eastAsia="Microsoft YaHei Light" w:hAnsi="Microsoft YaHei Light" w:cs="Times New Roman"/>
          <w:sz w:val="21"/>
          <w:szCs w:val="21"/>
        </w:rPr>
        <w:t>) After items are purchased, the DBMS for the shop should be updated accordingly.</w:t>
      </w:r>
    </w:p>
    <w:p w:rsidR="00EC2ECE" w:rsidRDefault="00EC2ECE" w:rsidP="00814CB5">
      <w:pPr>
        <w:rPr>
          <w:rFonts w:ascii="Microsoft YaHei Light" w:eastAsia="Microsoft YaHei Light" w:hAnsi="Microsoft YaHei Light" w:cs="Times New Roman"/>
          <w:sz w:val="21"/>
          <w:szCs w:val="21"/>
        </w:rPr>
      </w:pPr>
    </w:p>
    <w:p w:rsidR="00EC2ECE" w:rsidRDefault="002A160D" w:rsidP="002A160D">
      <w:pPr>
        <w:rPr>
          <w:rFonts w:ascii="Microsoft YaHei Light" w:eastAsia="Microsoft YaHei Light" w:hAnsi="Microsoft YaHei Light" w:cs="Times New Roman"/>
          <w:sz w:val="21"/>
          <w:szCs w:val="21"/>
        </w:rPr>
      </w:pPr>
      <w:r>
        <w:rPr>
          <w:rFonts w:ascii="Microsoft YaHei Light" w:eastAsia="Microsoft YaHei Light" w:hAnsi="Microsoft YaHei Light" w:cs="Times New Roman" w:hint="eastAsia"/>
          <w:sz w:val="21"/>
          <w:szCs w:val="21"/>
        </w:rPr>
        <w:t>3</w:t>
      </w:r>
      <w:r>
        <w:rPr>
          <w:rFonts w:ascii="Microsoft YaHei Light" w:eastAsia="Microsoft YaHei Light" w:hAnsi="Microsoft YaHei Light" w:cs="Times New Roman"/>
          <w:sz w:val="21"/>
          <w:szCs w:val="21"/>
        </w:rPr>
        <w:t>.</w:t>
      </w:r>
    </w:p>
    <w:p w:rsidR="002A160D" w:rsidRDefault="002A160D" w:rsidP="002A160D">
      <w:pPr>
        <w:rPr>
          <w:rFonts w:ascii="Microsoft YaHei Light" w:eastAsia="Microsoft YaHei Light" w:hAnsi="Microsoft YaHei Light" w:cs="Times New Roman"/>
          <w:sz w:val="21"/>
          <w:szCs w:val="21"/>
        </w:rPr>
      </w:pPr>
      <w:r w:rsidRPr="001403E9">
        <w:rPr>
          <w:rFonts w:ascii="Microsoft YaHei Light" w:eastAsia="Microsoft YaHei Light" w:hAnsi="Microsoft YaHei Light" w:cs="Times New Roman" w:hint="eastAsia"/>
          <w:b/>
          <w:sz w:val="21"/>
          <w:szCs w:val="21"/>
        </w:rPr>
        <w:t>U</w:t>
      </w:r>
      <w:r w:rsidRPr="001403E9">
        <w:rPr>
          <w:rFonts w:ascii="Microsoft YaHei Light" w:eastAsia="Microsoft YaHei Light" w:hAnsi="Microsoft YaHei Light" w:cs="Times New Roman"/>
          <w:b/>
          <w:sz w:val="21"/>
          <w:szCs w:val="21"/>
        </w:rPr>
        <w:t>ser Requirement:</w:t>
      </w:r>
      <w:r>
        <w:rPr>
          <w:rFonts w:ascii="Microsoft YaHei Light" w:eastAsia="Microsoft YaHei Light" w:hAnsi="Microsoft YaHei Light" w:cs="Times New Roman"/>
          <w:sz w:val="21"/>
          <w:szCs w:val="21"/>
        </w:rPr>
        <w:t xml:space="preserve"> Store employees can manage </w:t>
      </w:r>
      <w:r w:rsidR="001403E9">
        <w:rPr>
          <w:rFonts w:ascii="Microsoft YaHei Light" w:eastAsia="Microsoft YaHei Light" w:hAnsi="Microsoft YaHei Light" w:cs="Times New Roman"/>
          <w:sz w:val="21"/>
          <w:szCs w:val="21"/>
        </w:rPr>
        <w:t>information about stock availability in different stores through an inventory system.</w:t>
      </w:r>
    </w:p>
    <w:p w:rsidR="001403E9" w:rsidRDefault="001403E9" w:rsidP="002A160D">
      <w:pPr>
        <w:rPr>
          <w:rFonts w:ascii="Microsoft YaHei Light" w:eastAsia="Microsoft YaHei Light" w:hAnsi="Microsoft YaHei Light" w:cs="Times New Roman"/>
          <w:sz w:val="21"/>
          <w:szCs w:val="21"/>
        </w:rPr>
      </w:pPr>
    </w:p>
    <w:p w:rsidR="001403E9" w:rsidRPr="001403E9" w:rsidRDefault="001403E9" w:rsidP="002A160D">
      <w:pPr>
        <w:rPr>
          <w:rFonts w:ascii="Microsoft YaHei Light" w:eastAsia="Microsoft YaHei Light" w:hAnsi="Microsoft YaHei Light" w:cs="Times New Roman"/>
          <w:b/>
          <w:sz w:val="21"/>
          <w:szCs w:val="21"/>
        </w:rPr>
      </w:pPr>
      <w:r w:rsidRPr="001403E9">
        <w:rPr>
          <w:rFonts w:ascii="Microsoft YaHei Light" w:eastAsia="Microsoft YaHei Light" w:hAnsi="Microsoft YaHei Light" w:cs="Times New Roman" w:hint="eastAsia"/>
          <w:b/>
          <w:sz w:val="21"/>
          <w:szCs w:val="21"/>
        </w:rPr>
        <w:t>S</w:t>
      </w:r>
      <w:r w:rsidRPr="001403E9">
        <w:rPr>
          <w:rFonts w:ascii="Microsoft YaHei Light" w:eastAsia="Microsoft YaHei Light" w:hAnsi="Microsoft YaHei Light" w:cs="Times New Roman"/>
          <w:b/>
          <w:sz w:val="21"/>
          <w:szCs w:val="21"/>
        </w:rPr>
        <w:t>ystem requirements:</w:t>
      </w:r>
    </w:p>
    <w:p w:rsidR="001403E9" w:rsidRDefault="001403E9" w:rsidP="001403E9">
      <w:pPr>
        <w:rPr>
          <w:rFonts w:ascii="Microsoft YaHei Light" w:eastAsia="Microsoft YaHei Light" w:hAnsi="Microsoft YaHei Light" w:cs="Times New Roman"/>
          <w:sz w:val="21"/>
          <w:szCs w:val="21"/>
        </w:rPr>
      </w:pPr>
      <w:r w:rsidRPr="001403E9">
        <w:rPr>
          <w:rFonts w:ascii="Microsoft YaHei Light" w:eastAsia="Microsoft YaHei Light" w:hAnsi="Microsoft YaHei Light" w:cs="Times New Roman" w:hint="eastAsia"/>
          <w:sz w:val="21"/>
          <w:szCs w:val="21"/>
        </w:rPr>
        <w:t>1</w:t>
      </w:r>
      <w:r w:rsidRPr="001403E9">
        <w:rPr>
          <w:rFonts w:ascii="Microsoft YaHei Light" w:eastAsia="Microsoft YaHei Light" w:hAnsi="Microsoft YaHei Light" w:cs="Times New Roman"/>
          <w:sz w:val="21"/>
          <w:szCs w:val="21"/>
        </w:rPr>
        <w:t>)</w:t>
      </w:r>
      <w:r>
        <w:rPr>
          <w:rFonts w:ascii="Microsoft YaHei Light" w:eastAsia="Microsoft YaHei Light" w:hAnsi="Microsoft YaHei Light" w:cs="Times New Roman"/>
          <w:sz w:val="21"/>
          <w:szCs w:val="21"/>
        </w:rPr>
        <w:t xml:space="preserve"> The system should be built as a DBMS to store information (</w:t>
      </w:r>
      <w:r w:rsidR="00541BA2">
        <w:rPr>
          <w:rFonts w:ascii="Microsoft YaHei Light" w:eastAsia="Microsoft YaHei Light" w:hAnsi="Microsoft YaHei Light" w:cs="Times New Roman"/>
          <w:sz w:val="21"/>
          <w:szCs w:val="21"/>
        </w:rPr>
        <w:t xml:space="preserve">QR codes, </w:t>
      </w:r>
      <w:r>
        <w:rPr>
          <w:rFonts w:ascii="Microsoft YaHei Light" w:eastAsia="Microsoft YaHei Light" w:hAnsi="Microsoft YaHei Light" w:cs="Times New Roman"/>
          <w:sz w:val="21"/>
          <w:szCs w:val="21"/>
        </w:rPr>
        <w:t xml:space="preserve">name, size, price, number in stock </w:t>
      </w:r>
      <w:proofErr w:type="spellStart"/>
      <w:r>
        <w:rPr>
          <w:rFonts w:ascii="Microsoft YaHei Light" w:eastAsia="Microsoft YaHei Light" w:hAnsi="Microsoft YaHei Light" w:cs="Times New Roman"/>
          <w:sz w:val="21"/>
          <w:szCs w:val="21"/>
        </w:rPr>
        <w:t>etc</w:t>
      </w:r>
      <w:proofErr w:type="spellEnd"/>
      <w:r>
        <w:rPr>
          <w:rFonts w:ascii="Microsoft YaHei Light" w:eastAsia="Microsoft YaHei Light" w:hAnsi="Microsoft YaHei Light" w:cs="Times New Roman"/>
          <w:sz w:val="21"/>
          <w:szCs w:val="21"/>
        </w:rPr>
        <w:t>) for all products</w:t>
      </w:r>
      <w:r w:rsidR="00541BA2">
        <w:rPr>
          <w:rFonts w:ascii="Microsoft YaHei Light" w:eastAsia="Microsoft YaHei Light" w:hAnsi="Microsoft YaHei Light" w:cs="Times New Roman"/>
          <w:sz w:val="21"/>
          <w:szCs w:val="21"/>
        </w:rPr>
        <w:t xml:space="preserve"> and </w:t>
      </w:r>
      <w:r>
        <w:rPr>
          <w:rFonts w:ascii="Microsoft YaHei Light" w:eastAsia="Microsoft YaHei Light" w:hAnsi="Microsoft YaHei Light" w:cs="Times New Roman"/>
          <w:sz w:val="21"/>
          <w:szCs w:val="21"/>
        </w:rPr>
        <w:t>the nearest shops in which items are available</w:t>
      </w:r>
      <w:r w:rsidR="00541BA2">
        <w:rPr>
          <w:rFonts w:ascii="Microsoft YaHei Light" w:eastAsia="Microsoft YaHei Light" w:hAnsi="Microsoft YaHei Light" w:cs="Times New Roman"/>
          <w:sz w:val="21"/>
          <w:szCs w:val="21"/>
        </w:rPr>
        <w:t>, as well as information for employees</w:t>
      </w:r>
      <w:r>
        <w:rPr>
          <w:rFonts w:ascii="Microsoft YaHei Light" w:eastAsia="Microsoft YaHei Light" w:hAnsi="Microsoft YaHei Light" w:cs="Times New Roman"/>
          <w:sz w:val="21"/>
          <w:szCs w:val="21"/>
        </w:rPr>
        <w:t xml:space="preserve">. </w:t>
      </w:r>
    </w:p>
    <w:p w:rsidR="001403E9" w:rsidRDefault="001403E9" w:rsidP="001403E9">
      <w:pPr>
        <w:rPr>
          <w:rFonts w:ascii="Microsoft YaHei Light" w:eastAsia="Microsoft YaHei Light" w:hAnsi="Microsoft YaHei Light" w:cs="Times New Roman"/>
          <w:sz w:val="21"/>
          <w:szCs w:val="21"/>
        </w:rPr>
      </w:pPr>
      <w:r>
        <w:rPr>
          <w:rFonts w:ascii="Microsoft YaHei Light" w:eastAsia="Microsoft YaHei Light" w:hAnsi="Microsoft YaHei Light" w:cs="Times New Roman" w:hint="eastAsia"/>
          <w:sz w:val="21"/>
          <w:szCs w:val="21"/>
        </w:rPr>
        <w:t>2</w:t>
      </w:r>
      <w:r>
        <w:rPr>
          <w:rFonts w:ascii="Microsoft YaHei Light" w:eastAsia="Microsoft YaHei Light" w:hAnsi="Microsoft YaHei Light" w:cs="Times New Roman"/>
          <w:sz w:val="21"/>
          <w:szCs w:val="21"/>
        </w:rPr>
        <w:t xml:space="preserve">) A user interface should be built for store employees. The interface should include </w:t>
      </w:r>
      <w:r w:rsidR="00592B2C">
        <w:rPr>
          <w:rFonts w:ascii="Microsoft YaHei Light" w:eastAsia="Microsoft YaHei Light" w:hAnsi="Microsoft YaHei Light" w:cs="Times New Roman"/>
          <w:sz w:val="21"/>
          <w:szCs w:val="21"/>
        </w:rPr>
        <w:t>functions that are stated on the task sheet.</w:t>
      </w:r>
    </w:p>
    <w:p w:rsidR="00592B2C" w:rsidRDefault="00541BA2" w:rsidP="001403E9">
      <w:pPr>
        <w:rPr>
          <w:rFonts w:ascii="Microsoft YaHei Light" w:eastAsia="Microsoft YaHei Light" w:hAnsi="Microsoft YaHei Light" w:cs="Times New Roman"/>
          <w:sz w:val="21"/>
          <w:szCs w:val="21"/>
        </w:rPr>
      </w:pPr>
      <w:r>
        <w:rPr>
          <w:rFonts w:ascii="Microsoft YaHei Light" w:eastAsia="Microsoft YaHei Light" w:hAnsi="Microsoft YaHei Light" w:cs="Times New Roman" w:hint="eastAsia"/>
          <w:sz w:val="21"/>
          <w:szCs w:val="21"/>
        </w:rPr>
        <w:t>3</w:t>
      </w:r>
      <w:r>
        <w:rPr>
          <w:rFonts w:ascii="Microsoft YaHei Light" w:eastAsia="Microsoft YaHei Light" w:hAnsi="Microsoft YaHei Light" w:cs="Times New Roman"/>
          <w:sz w:val="21"/>
          <w:szCs w:val="21"/>
        </w:rPr>
        <w:t>) An authorizing method should be implemented for the user interface. Users can only access the system by proving an employee ID and password associated with it.</w:t>
      </w:r>
    </w:p>
    <w:p w:rsidR="00541BA2" w:rsidRPr="001403E9" w:rsidRDefault="00541BA2" w:rsidP="001403E9">
      <w:pPr>
        <w:rPr>
          <w:rFonts w:ascii="Microsoft YaHei Light" w:eastAsia="Microsoft YaHei Light" w:hAnsi="Microsoft YaHei Light" w:cs="Times New Roman"/>
          <w:sz w:val="21"/>
          <w:szCs w:val="21"/>
        </w:rPr>
      </w:pPr>
    </w:p>
    <w:p w:rsidR="00123E69" w:rsidRDefault="002B4E4B">
      <w:pPr>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t>Non-functional requirements</w:t>
      </w:r>
    </w:p>
    <w:p w:rsidR="00123E69" w:rsidRDefault="002B4E4B">
      <w:pPr>
        <w:rPr>
          <w:rFonts w:ascii="Times New Roman" w:eastAsia="Times New Roman" w:hAnsi="Times New Roman" w:cs="Times New Roman"/>
          <w:b/>
          <w:bCs/>
          <w:i/>
          <w:iCs/>
          <w:sz w:val="28"/>
          <w:szCs w:val="28"/>
        </w:rPr>
      </w:pPr>
      <w:r>
        <w:rPr>
          <w:rFonts w:ascii="Times New Roman" w:eastAsia="Times New Roman" w:hAnsi="Times New Roman" w:cs="Times New Roman"/>
          <w:i/>
          <w:iCs/>
          <w:sz w:val="24"/>
          <w:szCs w:val="24"/>
        </w:rPr>
        <w:t>Identify quality and maintenance requirement for the system.</w:t>
      </w:r>
    </w:p>
    <w:p w:rsidR="00123E69" w:rsidRDefault="00123E69">
      <w:pPr>
        <w:rPr>
          <w:rFonts w:ascii="Times New Roman" w:eastAsia="Times New Roman" w:hAnsi="Times New Roman" w:cs="Times New Roman"/>
          <w:i/>
          <w:iCs/>
          <w:sz w:val="24"/>
          <w:szCs w:val="24"/>
        </w:rPr>
      </w:pPr>
    </w:p>
    <w:p w:rsidR="00123E69" w:rsidRDefault="002B4E4B">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1.</w:t>
      </w:r>
    </w:p>
    <w:p w:rsidR="00123E69" w:rsidRDefault="002B4E4B">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requirement: The system must be working properly during busy trading hours.</w:t>
      </w:r>
    </w:p>
    <w:p w:rsidR="00123E69" w:rsidRDefault="00123E69">
      <w:pPr>
        <w:rPr>
          <w:rFonts w:ascii="Times New Roman" w:eastAsia="Times New Roman" w:hAnsi="Times New Roman" w:cs="Times New Roman"/>
          <w:sz w:val="24"/>
          <w:szCs w:val="24"/>
        </w:rPr>
      </w:pPr>
    </w:p>
    <w:p w:rsidR="00123E69" w:rsidRDefault="002B4E4B">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requirement:</w:t>
      </w:r>
    </w:p>
    <w:p w:rsidR="00123E69" w:rsidRDefault="002B4E4B">
      <w:pPr>
        <w:pStyle w:val="a3"/>
        <w:numPr>
          <w:ilvl w:val="5"/>
          <w:numId w:val="3"/>
        </w:numPr>
        <w:ind w:firstLine="480"/>
        <w:rPr>
          <w:sz w:val="24"/>
          <w:szCs w:val="24"/>
        </w:rPr>
      </w:pPr>
      <w:r>
        <w:rPr>
          <w:rFonts w:eastAsia="宋体" w:hint="eastAsia"/>
          <w:sz w:val="24"/>
          <w:szCs w:val="24"/>
          <w:lang w:eastAsia="zh-CN"/>
        </w:rPr>
        <w:t xml:space="preserve">Handling with every bill in order, </w:t>
      </w:r>
      <w:proofErr w:type="gramStart"/>
      <w:r>
        <w:rPr>
          <w:rFonts w:eastAsia="宋体" w:hint="eastAsia"/>
          <w:sz w:val="24"/>
          <w:szCs w:val="24"/>
          <w:lang w:eastAsia="zh-CN"/>
        </w:rPr>
        <w:t>or  following</w:t>
      </w:r>
      <w:proofErr w:type="gramEnd"/>
      <w:r>
        <w:rPr>
          <w:rFonts w:eastAsia="宋体" w:hint="eastAsia"/>
          <w:sz w:val="24"/>
          <w:szCs w:val="24"/>
          <w:lang w:eastAsia="zh-CN"/>
        </w:rPr>
        <w:t xml:space="preserve"> the sequence</w:t>
      </w:r>
    </w:p>
    <w:p w:rsidR="00123E69" w:rsidRDefault="002B4E4B">
      <w:pPr>
        <w:pStyle w:val="a3"/>
        <w:numPr>
          <w:ilvl w:val="5"/>
          <w:numId w:val="3"/>
        </w:numPr>
        <w:ind w:firstLine="480"/>
        <w:rPr>
          <w:sz w:val="24"/>
          <w:szCs w:val="24"/>
        </w:rPr>
      </w:pPr>
      <w:r>
        <w:rPr>
          <w:rFonts w:eastAsia="宋体" w:hint="eastAsia"/>
          <w:sz w:val="24"/>
          <w:szCs w:val="24"/>
          <w:lang w:eastAsia="zh-CN"/>
        </w:rPr>
        <w:lastRenderedPageBreak/>
        <w:t>Sending the waiting-time message and q</w:t>
      </w:r>
      <w:r w:rsidR="008F20A1">
        <w:rPr>
          <w:rFonts w:eastAsia="宋体"/>
          <w:sz w:val="24"/>
          <w:szCs w:val="24"/>
          <w:lang w:eastAsia="zh-CN"/>
        </w:rPr>
        <w:t>ueue</w:t>
      </w:r>
      <w:r>
        <w:rPr>
          <w:rFonts w:eastAsia="宋体" w:hint="eastAsia"/>
          <w:sz w:val="24"/>
          <w:szCs w:val="24"/>
          <w:lang w:eastAsia="zh-CN"/>
        </w:rPr>
        <w:t xml:space="preserve"> no. to the users.</w:t>
      </w:r>
    </w:p>
    <w:p w:rsidR="00123E69" w:rsidRDefault="002B4E4B">
      <w:pPr>
        <w:pStyle w:val="a3"/>
        <w:numPr>
          <w:ilvl w:val="5"/>
          <w:numId w:val="3"/>
        </w:numPr>
        <w:ind w:firstLine="480"/>
        <w:rPr>
          <w:sz w:val="24"/>
          <w:szCs w:val="24"/>
        </w:rPr>
      </w:pPr>
      <w:r>
        <w:rPr>
          <w:rFonts w:eastAsia="宋体" w:hint="eastAsia"/>
          <w:sz w:val="24"/>
          <w:szCs w:val="24"/>
          <w:lang w:eastAsia="zh-CN"/>
        </w:rPr>
        <w:t xml:space="preserve">Updating the </w:t>
      </w:r>
      <w:r w:rsidR="008F20A1" w:rsidRPr="008F20A1">
        <w:rPr>
          <w:rFonts w:eastAsia="宋体"/>
          <w:sz w:val="24"/>
          <w:szCs w:val="24"/>
          <w:lang w:eastAsia="zh-CN"/>
        </w:rPr>
        <w:t>availability</w:t>
      </w:r>
      <w:r>
        <w:rPr>
          <w:rFonts w:eastAsia="宋体" w:hint="eastAsia"/>
          <w:sz w:val="24"/>
          <w:szCs w:val="24"/>
          <w:lang w:eastAsia="zh-CN"/>
        </w:rPr>
        <w:t xml:space="preserve"> of the items or commodities timely.</w:t>
      </w:r>
    </w:p>
    <w:p w:rsidR="00123E69" w:rsidRDefault="002B4E4B">
      <w:pPr>
        <w:pStyle w:val="a3"/>
        <w:numPr>
          <w:ilvl w:val="5"/>
          <w:numId w:val="3"/>
        </w:numPr>
        <w:ind w:firstLine="480"/>
        <w:rPr>
          <w:sz w:val="24"/>
          <w:szCs w:val="24"/>
        </w:rPr>
      </w:pPr>
      <w:r>
        <w:rPr>
          <w:rFonts w:eastAsia="宋体" w:hint="eastAsia"/>
          <w:sz w:val="24"/>
          <w:szCs w:val="24"/>
          <w:lang w:eastAsia="zh-CN"/>
        </w:rPr>
        <w:t xml:space="preserve">Enabling the users to receive a reminding message if this bill has been tackled. </w:t>
      </w:r>
    </w:p>
    <w:p w:rsidR="00123E69" w:rsidRPr="008F20A1" w:rsidRDefault="002B4E4B">
      <w:pPr>
        <w:pStyle w:val="a3"/>
        <w:numPr>
          <w:ilvl w:val="5"/>
          <w:numId w:val="3"/>
        </w:numPr>
        <w:ind w:firstLine="480"/>
        <w:rPr>
          <w:sz w:val="24"/>
          <w:szCs w:val="24"/>
        </w:rPr>
      </w:pPr>
      <w:r>
        <w:rPr>
          <w:rFonts w:eastAsia="宋体" w:hint="eastAsia"/>
          <w:sz w:val="24"/>
          <w:szCs w:val="24"/>
          <w:lang w:eastAsia="zh-CN"/>
        </w:rPr>
        <w:t>All points I mentioned is just to avoid computer crashes, so it</w:t>
      </w:r>
      <w:r>
        <w:rPr>
          <w:rFonts w:eastAsia="宋体"/>
          <w:sz w:val="24"/>
          <w:szCs w:val="24"/>
          <w:lang w:eastAsia="zh-CN"/>
        </w:rPr>
        <w:t>’</w:t>
      </w:r>
      <w:r>
        <w:rPr>
          <w:rFonts w:eastAsia="宋体" w:hint="eastAsia"/>
          <w:sz w:val="24"/>
          <w:szCs w:val="24"/>
          <w:lang w:eastAsia="zh-CN"/>
        </w:rPr>
        <w:t>s not complete.</w:t>
      </w:r>
    </w:p>
    <w:p w:rsidR="008F20A1" w:rsidRPr="008F20A1" w:rsidRDefault="008F20A1">
      <w:pPr>
        <w:pStyle w:val="a3"/>
        <w:numPr>
          <w:ilvl w:val="5"/>
          <w:numId w:val="3"/>
        </w:numPr>
        <w:ind w:firstLine="480"/>
        <w:rPr>
          <w:sz w:val="24"/>
          <w:szCs w:val="24"/>
        </w:rPr>
      </w:pPr>
      <w:r>
        <w:rPr>
          <w:rFonts w:eastAsia="宋体"/>
          <w:sz w:val="24"/>
          <w:szCs w:val="24"/>
          <w:lang w:eastAsia="zh-CN"/>
        </w:rPr>
        <w:t>Add any kinds of the enterta</w:t>
      </w:r>
      <w:r>
        <w:rPr>
          <w:rFonts w:eastAsia="宋体" w:hint="eastAsia"/>
          <w:sz w:val="24"/>
          <w:szCs w:val="24"/>
          <w:lang w:eastAsia="zh-CN"/>
        </w:rPr>
        <w:t>in</w:t>
      </w:r>
      <w:r>
        <w:rPr>
          <w:rFonts w:eastAsia="宋体"/>
          <w:sz w:val="24"/>
          <w:szCs w:val="24"/>
          <w:lang w:eastAsia="zh-CN"/>
        </w:rPr>
        <w:t>ments for the user during waiting in the line</w:t>
      </w:r>
      <w:r w:rsidR="00B74110">
        <w:rPr>
          <w:rFonts w:eastAsia="宋体"/>
          <w:sz w:val="24"/>
          <w:szCs w:val="24"/>
          <w:lang w:eastAsia="zh-CN"/>
        </w:rPr>
        <w:t>.</w:t>
      </w:r>
      <w:r>
        <w:rPr>
          <w:rFonts w:eastAsia="宋体"/>
          <w:sz w:val="24"/>
          <w:szCs w:val="24"/>
          <w:lang w:eastAsia="zh-CN"/>
        </w:rPr>
        <w:t xml:space="preserve"> </w:t>
      </w:r>
      <w:r w:rsidR="00B74110">
        <w:rPr>
          <w:rFonts w:eastAsia="宋体"/>
          <w:sz w:val="24"/>
          <w:szCs w:val="24"/>
          <w:lang w:eastAsia="zh-CN"/>
        </w:rPr>
        <w:t>E.</w:t>
      </w:r>
      <w:r>
        <w:rPr>
          <w:rFonts w:eastAsia="宋体"/>
          <w:sz w:val="24"/>
          <w:szCs w:val="24"/>
          <w:lang w:eastAsia="zh-CN"/>
        </w:rPr>
        <w:t>g. Adverti</w:t>
      </w:r>
      <w:r>
        <w:rPr>
          <w:rFonts w:eastAsia="宋体" w:hint="eastAsia"/>
          <w:sz w:val="24"/>
          <w:szCs w:val="24"/>
          <w:lang w:eastAsia="zh-CN"/>
        </w:rPr>
        <w:t>s</w:t>
      </w:r>
      <w:r>
        <w:rPr>
          <w:rFonts w:eastAsia="宋体"/>
          <w:sz w:val="24"/>
          <w:szCs w:val="24"/>
          <w:lang w:eastAsia="zh-CN"/>
        </w:rPr>
        <w:t>ement</w:t>
      </w:r>
    </w:p>
    <w:p w:rsidR="008F20A1" w:rsidRPr="008F20A1" w:rsidRDefault="008F20A1">
      <w:pPr>
        <w:pStyle w:val="a3"/>
        <w:numPr>
          <w:ilvl w:val="5"/>
          <w:numId w:val="3"/>
        </w:numPr>
        <w:ind w:firstLine="480"/>
        <w:rPr>
          <w:sz w:val="24"/>
          <w:szCs w:val="24"/>
        </w:rPr>
      </w:pPr>
      <w:r>
        <w:rPr>
          <w:rFonts w:hint="eastAsia"/>
          <w:sz w:val="24"/>
          <w:szCs w:val="24"/>
        </w:rPr>
        <w:t>R</w:t>
      </w:r>
      <w:r>
        <w:rPr>
          <w:sz w:val="24"/>
          <w:szCs w:val="24"/>
        </w:rPr>
        <w:t xml:space="preserve">educe any unnecessary data processing </w:t>
      </w:r>
      <w:r w:rsidR="002B4E4B">
        <w:rPr>
          <w:sz w:val="24"/>
          <w:szCs w:val="24"/>
        </w:rPr>
        <w:t xml:space="preserve">to release the service </w:t>
      </w:r>
      <w:r>
        <w:rPr>
          <w:sz w:val="24"/>
          <w:szCs w:val="24"/>
        </w:rPr>
        <w:t>e</w:t>
      </w:r>
      <w:r w:rsidR="00B74110">
        <w:rPr>
          <w:sz w:val="24"/>
          <w:szCs w:val="24"/>
        </w:rPr>
        <w:t>.</w:t>
      </w:r>
      <w:r>
        <w:rPr>
          <w:sz w:val="24"/>
          <w:szCs w:val="24"/>
        </w:rPr>
        <w:t>g.</w:t>
      </w:r>
      <w:r w:rsidR="002B4E4B">
        <w:rPr>
          <w:sz w:val="24"/>
          <w:szCs w:val="24"/>
        </w:rPr>
        <w:t xml:space="preserve"> Users date or products information </w:t>
      </w:r>
    </w:p>
    <w:p w:rsidR="008F20A1" w:rsidRDefault="002B4E4B">
      <w:pPr>
        <w:pStyle w:val="a3"/>
        <w:numPr>
          <w:ilvl w:val="5"/>
          <w:numId w:val="3"/>
        </w:numPr>
        <w:ind w:firstLine="480"/>
        <w:rPr>
          <w:sz w:val="24"/>
          <w:szCs w:val="24"/>
        </w:rPr>
      </w:pPr>
      <w:r>
        <w:rPr>
          <w:rFonts w:eastAsiaTheme="minorEastAsia"/>
          <w:sz w:val="24"/>
          <w:szCs w:val="24"/>
          <w:lang w:eastAsia="zh-CN"/>
        </w:rPr>
        <w:t xml:space="preserve">If </w:t>
      </w:r>
      <w:r w:rsidR="00B74110">
        <w:rPr>
          <w:rFonts w:eastAsiaTheme="minorEastAsia"/>
          <w:sz w:val="24"/>
          <w:szCs w:val="24"/>
          <w:lang w:eastAsia="zh-CN"/>
        </w:rPr>
        <w:t>possible</w:t>
      </w:r>
      <w:r>
        <w:rPr>
          <w:rFonts w:eastAsiaTheme="minorEastAsia"/>
          <w:sz w:val="24"/>
          <w:szCs w:val="24"/>
          <w:lang w:eastAsia="zh-CN"/>
        </w:rPr>
        <w:t xml:space="preserve">, location services </w:t>
      </w:r>
      <w:r w:rsidR="00B74110">
        <w:rPr>
          <w:rFonts w:eastAsiaTheme="minorEastAsia"/>
          <w:sz w:val="24"/>
          <w:szCs w:val="24"/>
          <w:lang w:eastAsia="zh-CN"/>
        </w:rPr>
        <w:t xml:space="preserve">may be used </w:t>
      </w:r>
      <w:r>
        <w:rPr>
          <w:rFonts w:eastAsiaTheme="minorEastAsia"/>
          <w:sz w:val="24"/>
          <w:szCs w:val="24"/>
          <w:lang w:eastAsia="zh-CN"/>
        </w:rPr>
        <w:t>to enable customers to shop or view the system in different regional se</w:t>
      </w:r>
      <w:r w:rsidR="00B74110">
        <w:rPr>
          <w:rFonts w:eastAsiaTheme="minorEastAsia"/>
          <w:sz w:val="24"/>
          <w:szCs w:val="24"/>
          <w:lang w:eastAsia="zh-CN"/>
        </w:rPr>
        <w:t>r</w:t>
      </w:r>
      <w:r>
        <w:rPr>
          <w:rFonts w:eastAsiaTheme="minorEastAsia"/>
          <w:sz w:val="24"/>
          <w:szCs w:val="24"/>
          <w:lang w:eastAsia="zh-CN"/>
        </w:rPr>
        <w:t>vers</w:t>
      </w:r>
    </w:p>
    <w:p w:rsidR="00123E69" w:rsidRPr="00B74110" w:rsidRDefault="00123E69">
      <w:pPr>
        <w:pStyle w:val="a3"/>
        <w:ind w:firstLineChars="0" w:firstLine="0"/>
        <w:rPr>
          <w:rFonts w:eastAsia="宋体"/>
          <w:sz w:val="24"/>
          <w:szCs w:val="24"/>
          <w:lang w:eastAsia="zh-CN"/>
        </w:rPr>
      </w:pPr>
    </w:p>
    <w:p w:rsidR="00F1326C" w:rsidRPr="00F1326C" w:rsidRDefault="00F1326C" w:rsidP="00B74110">
      <w:pPr>
        <w:pStyle w:val="a3"/>
        <w:numPr>
          <w:ilvl w:val="0"/>
          <w:numId w:val="3"/>
        </w:numPr>
        <w:ind w:firstLineChars="0"/>
        <w:rPr>
          <w:rFonts w:ascii="Microsoft YaHei Light" w:eastAsia="Microsoft YaHei Light" w:hAnsi="Microsoft YaHei Light"/>
          <w:b/>
          <w:sz w:val="24"/>
          <w:szCs w:val="24"/>
          <w:lang w:eastAsia="zh-CN"/>
        </w:rPr>
      </w:pPr>
      <w:r w:rsidRPr="00F1326C">
        <w:rPr>
          <w:rFonts w:ascii="Microsoft YaHei Light" w:eastAsia="Microsoft YaHei Light" w:hAnsi="Microsoft YaHei Light" w:hint="eastAsia"/>
          <w:b/>
          <w:sz w:val="24"/>
          <w:szCs w:val="24"/>
          <w:lang w:eastAsia="zh-CN"/>
        </w:rPr>
        <w:t>S</w:t>
      </w:r>
      <w:r w:rsidRPr="00F1326C">
        <w:rPr>
          <w:rFonts w:ascii="Microsoft YaHei Light" w:eastAsia="Microsoft YaHei Light" w:hAnsi="Microsoft YaHei Light"/>
          <w:b/>
          <w:sz w:val="24"/>
          <w:szCs w:val="24"/>
          <w:lang w:eastAsia="zh-CN"/>
        </w:rPr>
        <w:t>ystem</w:t>
      </w:r>
    </w:p>
    <w:p w:rsidR="004A169B" w:rsidRPr="00F1326C" w:rsidRDefault="00F1326C" w:rsidP="00F1326C">
      <w:pPr>
        <w:ind w:left="420"/>
        <w:rPr>
          <w:rFonts w:ascii="Microsoft YaHei Light" w:eastAsia="Microsoft YaHei Light" w:hAnsi="Microsoft YaHei Light"/>
          <w:sz w:val="24"/>
          <w:szCs w:val="24"/>
          <w:lang w:eastAsia="zh-CN"/>
        </w:rPr>
      </w:pPr>
      <w:r w:rsidRPr="00F1326C">
        <w:rPr>
          <w:rFonts w:ascii="Microsoft YaHei Light" w:eastAsia="Microsoft YaHei Light" w:hAnsi="Microsoft YaHei Light"/>
          <w:sz w:val="24"/>
          <w:szCs w:val="24"/>
          <w:lang w:eastAsia="zh-CN"/>
        </w:rPr>
        <w:t>1)</w:t>
      </w:r>
      <w:r>
        <w:rPr>
          <w:rFonts w:ascii="Microsoft YaHei Light" w:eastAsia="Microsoft YaHei Light" w:hAnsi="Microsoft YaHei Light"/>
          <w:sz w:val="24"/>
          <w:szCs w:val="24"/>
          <w:lang w:eastAsia="zh-CN"/>
        </w:rPr>
        <w:t xml:space="preserve"> </w:t>
      </w:r>
      <w:r w:rsidR="00B74110" w:rsidRPr="00F1326C">
        <w:rPr>
          <w:rFonts w:ascii="Microsoft YaHei Light" w:eastAsia="Microsoft YaHei Light" w:hAnsi="Microsoft YaHei Light"/>
          <w:sz w:val="24"/>
          <w:szCs w:val="24"/>
          <w:lang w:eastAsia="zh-CN"/>
        </w:rPr>
        <w:t>A DBMS built for managing all the information.</w:t>
      </w:r>
      <w:r w:rsidR="00DF759C" w:rsidRPr="00F1326C">
        <w:rPr>
          <w:rFonts w:ascii="Microsoft YaHei Light" w:eastAsia="Microsoft YaHei Light" w:hAnsi="Microsoft YaHei Light"/>
          <w:sz w:val="24"/>
          <w:szCs w:val="24"/>
          <w:lang w:eastAsia="zh-CN"/>
        </w:rPr>
        <w:t xml:space="preserve"> (details?)</w:t>
      </w:r>
    </w:p>
    <w:p w:rsidR="00B74110" w:rsidRPr="00F1326C" w:rsidRDefault="00F1326C" w:rsidP="00F1326C">
      <w:pPr>
        <w:ind w:firstLineChars="200" w:firstLine="480"/>
        <w:rPr>
          <w:rFonts w:ascii="Microsoft YaHei Light" w:eastAsia="Microsoft YaHei Light" w:hAnsi="Microsoft YaHei Light"/>
          <w:sz w:val="24"/>
          <w:szCs w:val="24"/>
          <w:lang w:eastAsia="zh-CN"/>
        </w:rPr>
      </w:pPr>
      <w:r>
        <w:rPr>
          <w:rFonts w:ascii="Microsoft YaHei Light" w:eastAsia="Microsoft YaHei Light" w:hAnsi="Microsoft YaHei Light"/>
          <w:sz w:val="24"/>
          <w:szCs w:val="24"/>
          <w:lang w:eastAsia="zh-CN"/>
        </w:rPr>
        <w:t xml:space="preserve">2) </w:t>
      </w:r>
      <w:r w:rsidR="004948E1" w:rsidRPr="00F1326C">
        <w:rPr>
          <w:rFonts w:ascii="Microsoft YaHei Light" w:eastAsia="Microsoft YaHei Light" w:hAnsi="Microsoft YaHei Light" w:hint="eastAsia"/>
          <w:sz w:val="24"/>
          <w:szCs w:val="24"/>
          <w:lang w:eastAsia="zh-CN"/>
        </w:rPr>
        <w:t>B</w:t>
      </w:r>
      <w:r w:rsidR="004948E1" w:rsidRPr="00F1326C">
        <w:rPr>
          <w:rFonts w:ascii="Microsoft YaHei Light" w:eastAsia="Microsoft YaHei Light" w:hAnsi="Microsoft YaHei Light"/>
          <w:sz w:val="24"/>
          <w:szCs w:val="24"/>
          <w:lang w:eastAsia="zh-CN"/>
        </w:rPr>
        <w:t>ackup system for</w:t>
      </w:r>
      <w:r w:rsidRPr="00F1326C">
        <w:rPr>
          <w:rFonts w:ascii="Microsoft YaHei Light" w:eastAsia="Microsoft YaHei Light" w:hAnsi="Microsoft YaHei Light"/>
          <w:sz w:val="24"/>
          <w:szCs w:val="24"/>
          <w:lang w:eastAsia="zh-CN"/>
        </w:rPr>
        <w:t xml:space="preserve"> the</w:t>
      </w:r>
      <w:r w:rsidR="004948E1" w:rsidRPr="00F1326C">
        <w:rPr>
          <w:rFonts w:ascii="Microsoft YaHei Light" w:eastAsia="Microsoft YaHei Light" w:hAnsi="Microsoft YaHei Light"/>
          <w:sz w:val="24"/>
          <w:szCs w:val="24"/>
          <w:lang w:eastAsia="zh-CN"/>
        </w:rPr>
        <w:t xml:space="preserve"> DBMS.</w:t>
      </w:r>
    </w:p>
    <w:p w:rsidR="004948E1" w:rsidRPr="00F1326C" w:rsidRDefault="00F1326C" w:rsidP="00F1326C">
      <w:pPr>
        <w:pStyle w:val="a3"/>
        <w:numPr>
          <w:ilvl w:val="0"/>
          <w:numId w:val="3"/>
        </w:numPr>
        <w:ind w:firstLineChars="0"/>
        <w:rPr>
          <w:rFonts w:ascii="Microsoft YaHei Light" w:eastAsia="Microsoft YaHei Light" w:hAnsi="Microsoft YaHei Light"/>
          <w:b/>
          <w:sz w:val="24"/>
          <w:szCs w:val="24"/>
          <w:lang w:eastAsia="zh-CN"/>
        </w:rPr>
      </w:pPr>
      <w:r w:rsidRPr="00F1326C">
        <w:rPr>
          <w:rFonts w:ascii="Microsoft YaHei Light" w:eastAsia="Microsoft YaHei Light" w:hAnsi="Microsoft YaHei Light" w:hint="eastAsia"/>
          <w:b/>
          <w:sz w:val="24"/>
          <w:szCs w:val="24"/>
          <w:lang w:eastAsia="zh-CN"/>
        </w:rPr>
        <w:t>P</w:t>
      </w:r>
      <w:r w:rsidRPr="00F1326C">
        <w:rPr>
          <w:rFonts w:ascii="Microsoft YaHei Light" w:eastAsia="Microsoft YaHei Light" w:hAnsi="Microsoft YaHei Light"/>
          <w:b/>
          <w:sz w:val="24"/>
          <w:szCs w:val="24"/>
          <w:lang w:eastAsia="zh-CN"/>
        </w:rPr>
        <w:t>roduct</w:t>
      </w:r>
    </w:p>
    <w:p w:rsidR="00F1326C" w:rsidRDefault="00F1326C" w:rsidP="00F1326C">
      <w:pPr>
        <w:ind w:firstLineChars="200" w:firstLine="480"/>
        <w:rPr>
          <w:rFonts w:ascii="Microsoft YaHei Light" w:eastAsia="Microsoft YaHei Light" w:hAnsi="Microsoft YaHei Light"/>
          <w:sz w:val="24"/>
          <w:szCs w:val="24"/>
          <w:lang w:eastAsia="zh-CN"/>
        </w:rPr>
      </w:pPr>
      <w:r w:rsidRPr="00F1326C">
        <w:rPr>
          <w:rFonts w:ascii="Microsoft YaHei Light" w:eastAsia="Microsoft YaHei Light" w:hAnsi="Microsoft YaHei Light" w:hint="eastAsia"/>
          <w:sz w:val="24"/>
          <w:szCs w:val="24"/>
          <w:lang w:eastAsia="zh-CN"/>
        </w:rPr>
        <w:t>1)</w:t>
      </w:r>
      <w:r>
        <w:rPr>
          <w:rFonts w:ascii="Microsoft YaHei Light" w:eastAsia="Microsoft YaHei Light" w:hAnsi="Microsoft YaHei Light" w:hint="eastAsia"/>
          <w:sz w:val="24"/>
          <w:szCs w:val="24"/>
          <w:lang w:eastAsia="zh-CN"/>
        </w:rPr>
        <w:t xml:space="preserve"> </w:t>
      </w:r>
      <w:r>
        <w:rPr>
          <w:rFonts w:ascii="Microsoft YaHei Light" w:eastAsia="Microsoft YaHei Light" w:hAnsi="Microsoft YaHei Light"/>
          <w:sz w:val="24"/>
          <w:szCs w:val="24"/>
          <w:lang w:eastAsia="zh-CN"/>
        </w:rPr>
        <w:t>Replacement.</w:t>
      </w:r>
    </w:p>
    <w:p w:rsidR="00F1326C" w:rsidRPr="00F1326C" w:rsidRDefault="00F1326C" w:rsidP="00F1326C">
      <w:pPr>
        <w:ind w:firstLineChars="200" w:firstLine="480"/>
        <w:rPr>
          <w:rFonts w:ascii="Microsoft YaHei Light" w:eastAsia="Microsoft YaHei Light" w:hAnsi="Microsoft YaHei Light" w:hint="eastAsia"/>
          <w:sz w:val="24"/>
          <w:szCs w:val="24"/>
          <w:lang w:eastAsia="zh-CN"/>
        </w:rPr>
      </w:pPr>
      <w:r>
        <w:rPr>
          <w:rFonts w:ascii="Microsoft YaHei Light" w:eastAsia="Microsoft YaHei Light" w:hAnsi="Microsoft YaHei Light" w:hint="eastAsia"/>
          <w:sz w:val="24"/>
          <w:szCs w:val="24"/>
          <w:lang w:eastAsia="zh-CN"/>
        </w:rPr>
        <w:t>2</w:t>
      </w:r>
      <w:r>
        <w:rPr>
          <w:rFonts w:ascii="Microsoft YaHei Light" w:eastAsia="Microsoft YaHei Light" w:hAnsi="Microsoft YaHei Light"/>
          <w:sz w:val="24"/>
          <w:szCs w:val="24"/>
          <w:lang w:eastAsia="zh-CN"/>
        </w:rPr>
        <w:t>) Delivery efficiency.</w:t>
      </w:r>
    </w:p>
    <w:p w:rsidR="00F1326C" w:rsidRPr="000B7D02" w:rsidRDefault="00F1326C">
      <w:pPr>
        <w:rPr>
          <w:rFonts w:ascii="Microsoft YaHei Light" w:eastAsia="Microsoft YaHei Light" w:hAnsi="Microsoft YaHei Light" w:cs="Times New Roman"/>
          <w:b/>
          <w:sz w:val="24"/>
          <w:szCs w:val="24"/>
        </w:rPr>
      </w:pPr>
      <w:r w:rsidRPr="000B7D02">
        <w:rPr>
          <w:rFonts w:ascii="Microsoft YaHei Light" w:eastAsia="Microsoft YaHei Light" w:hAnsi="Microsoft YaHei Light" w:cs="Times New Roman"/>
          <w:b/>
          <w:sz w:val="24"/>
          <w:szCs w:val="24"/>
        </w:rPr>
        <w:t>4. Organization</w:t>
      </w:r>
    </w:p>
    <w:p w:rsidR="00F1326C" w:rsidRDefault="00F1326C" w:rsidP="00F1326C">
      <w:pPr>
        <w:ind w:firstLineChars="200" w:firstLine="480"/>
        <w:rPr>
          <w:rFonts w:ascii="Microsoft YaHei Light" w:eastAsia="Microsoft YaHei Light" w:hAnsi="Microsoft YaHei Light" w:cs="Times New Roman"/>
          <w:sz w:val="24"/>
          <w:szCs w:val="24"/>
        </w:rPr>
      </w:pPr>
      <w:r>
        <w:rPr>
          <w:rFonts w:ascii="Microsoft YaHei Light" w:eastAsia="Microsoft YaHei Light" w:hAnsi="Microsoft YaHei Light" w:cs="Times New Roman"/>
          <w:sz w:val="24"/>
          <w:szCs w:val="24"/>
        </w:rPr>
        <w:t xml:space="preserve">1) </w:t>
      </w:r>
      <w:r w:rsidR="000B7D02">
        <w:rPr>
          <w:rFonts w:ascii="Microsoft YaHei Light" w:eastAsia="Microsoft YaHei Light" w:hAnsi="Microsoft YaHei Light" w:cs="Times New Roman"/>
          <w:sz w:val="24"/>
          <w:szCs w:val="24"/>
        </w:rPr>
        <w:t>Maintainable codes.</w:t>
      </w:r>
    </w:p>
    <w:p w:rsidR="000B7D02" w:rsidRDefault="000B7D02" w:rsidP="00F1326C">
      <w:pPr>
        <w:ind w:firstLineChars="200" w:firstLine="480"/>
        <w:rPr>
          <w:rFonts w:ascii="Microsoft YaHei Light" w:eastAsia="Microsoft YaHei Light" w:hAnsi="Microsoft YaHei Light" w:cs="Times New Roman"/>
          <w:sz w:val="24"/>
          <w:szCs w:val="24"/>
        </w:rPr>
      </w:pPr>
      <w:r>
        <w:rPr>
          <w:rFonts w:ascii="Microsoft YaHei Light" w:eastAsia="Microsoft YaHei Light" w:hAnsi="Microsoft YaHei Light" w:cs="Times New Roman" w:hint="eastAsia"/>
          <w:sz w:val="24"/>
          <w:szCs w:val="24"/>
        </w:rPr>
        <w:t>2</w:t>
      </w:r>
      <w:r>
        <w:rPr>
          <w:rFonts w:ascii="Microsoft YaHei Light" w:eastAsia="Microsoft YaHei Light" w:hAnsi="Microsoft YaHei Light" w:cs="Times New Roman"/>
          <w:sz w:val="24"/>
          <w:szCs w:val="24"/>
        </w:rPr>
        <w:t>) Changing code structures according to the size of the system.</w:t>
      </w:r>
    </w:p>
    <w:p w:rsidR="000B7D02" w:rsidRPr="000B7D02" w:rsidRDefault="000B7D02" w:rsidP="000B7D02">
      <w:pPr>
        <w:rPr>
          <w:rFonts w:ascii="Microsoft YaHei Light" w:eastAsia="Microsoft YaHei Light" w:hAnsi="Microsoft YaHei Light" w:cs="Times New Roman"/>
          <w:b/>
          <w:sz w:val="24"/>
          <w:szCs w:val="24"/>
        </w:rPr>
      </w:pPr>
      <w:r w:rsidRPr="000B7D02">
        <w:rPr>
          <w:rFonts w:ascii="Microsoft YaHei Light" w:eastAsia="Microsoft YaHei Light" w:hAnsi="Microsoft YaHei Light" w:cs="Times New Roman" w:hint="eastAsia"/>
          <w:b/>
          <w:sz w:val="24"/>
          <w:szCs w:val="24"/>
        </w:rPr>
        <w:t>5</w:t>
      </w:r>
      <w:r w:rsidRPr="000B7D02">
        <w:rPr>
          <w:rFonts w:ascii="Microsoft YaHei Light" w:eastAsia="Microsoft YaHei Light" w:hAnsi="Microsoft YaHei Light" w:cs="Times New Roman"/>
          <w:b/>
          <w:sz w:val="24"/>
          <w:szCs w:val="24"/>
        </w:rPr>
        <w:t>. External</w:t>
      </w:r>
    </w:p>
    <w:p w:rsidR="000B7D02" w:rsidRDefault="000B7D02" w:rsidP="000B7D02">
      <w:pPr>
        <w:ind w:leftChars="200" w:left="680" w:hangingChars="100" w:hanging="240"/>
        <w:rPr>
          <w:rFonts w:ascii="Microsoft YaHei Light" w:eastAsia="Microsoft YaHei Light" w:hAnsi="Microsoft YaHei Light" w:cs="Times New Roman"/>
          <w:sz w:val="24"/>
          <w:szCs w:val="24"/>
          <w:lang w:val="en-GB" w:eastAsia="zh-CN"/>
        </w:rPr>
      </w:pPr>
      <w:r>
        <w:rPr>
          <w:rFonts w:ascii="Microsoft YaHei Light" w:eastAsia="Microsoft YaHei Light" w:hAnsi="Microsoft YaHei Light" w:cs="Times New Roman"/>
          <w:sz w:val="24"/>
          <w:szCs w:val="24"/>
        </w:rPr>
        <w:t xml:space="preserve">1) No sexist, racist, </w:t>
      </w:r>
      <w:r>
        <w:rPr>
          <w:rFonts w:ascii="Microsoft YaHei Light" w:eastAsia="Microsoft YaHei Light" w:hAnsi="Microsoft YaHei Light" w:cs="Times New Roman"/>
          <w:sz w:val="24"/>
          <w:szCs w:val="24"/>
          <w:lang w:val="en-GB" w:eastAsia="zh-CN"/>
        </w:rPr>
        <w:t>religious discrimination, violent, sexual contents showing in the system and interfaces.</w:t>
      </w:r>
    </w:p>
    <w:p w:rsidR="000B7D02" w:rsidRPr="000B7D02" w:rsidRDefault="000B7D02" w:rsidP="000B7D02">
      <w:pPr>
        <w:ind w:leftChars="200" w:left="680" w:hangingChars="100" w:hanging="240"/>
        <w:rPr>
          <w:rFonts w:ascii="Microsoft YaHei Light" w:eastAsia="Microsoft YaHei Light" w:hAnsi="Microsoft YaHei Light" w:cs="Times New Roman" w:hint="eastAsia"/>
          <w:sz w:val="24"/>
          <w:szCs w:val="24"/>
          <w:lang w:val="en-GB" w:eastAsia="zh-CN"/>
        </w:rPr>
      </w:pPr>
      <w:r>
        <w:rPr>
          <w:rFonts w:ascii="Microsoft YaHei Light" w:eastAsia="Microsoft YaHei Light" w:hAnsi="Microsoft YaHei Light" w:cs="Times New Roman" w:hint="eastAsia"/>
          <w:sz w:val="24"/>
          <w:szCs w:val="24"/>
          <w:lang w:val="en-GB" w:eastAsia="zh-CN"/>
        </w:rPr>
        <w:lastRenderedPageBreak/>
        <w:t>2</w:t>
      </w:r>
      <w:r>
        <w:rPr>
          <w:rFonts w:ascii="Microsoft YaHei Light" w:eastAsia="Microsoft YaHei Light" w:hAnsi="Microsoft YaHei Light" w:cs="Times New Roman"/>
          <w:sz w:val="24"/>
          <w:szCs w:val="24"/>
          <w:lang w:val="en-GB" w:eastAsia="zh-CN"/>
        </w:rPr>
        <w:t>) Only registered and legal products can be put on the system.</w:t>
      </w:r>
      <w:bookmarkStart w:id="0" w:name="_GoBack"/>
      <w:bookmarkEnd w:id="0"/>
    </w:p>
    <w:p w:rsidR="00123E69" w:rsidRDefault="002B4E4B">
      <w:pPr>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t>Domain requirements</w:t>
      </w:r>
    </w:p>
    <w:p w:rsidR="00123E69" w:rsidRDefault="002B4E4B">
      <w:pPr>
        <w:rPr>
          <w:rFonts w:ascii="Times New Roman" w:eastAsia="Times New Roman" w:hAnsi="Times New Roman" w:cs="Times New Roman"/>
          <w:b/>
          <w:bCs/>
          <w:i/>
          <w:iCs/>
          <w:sz w:val="28"/>
          <w:szCs w:val="28"/>
        </w:rPr>
      </w:pPr>
      <w:r>
        <w:rPr>
          <w:rFonts w:ascii="Times New Roman" w:eastAsia="Times New Roman" w:hAnsi="Times New Roman" w:cs="Times New Roman"/>
          <w:i/>
          <w:iCs/>
          <w:sz w:val="24"/>
          <w:szCs w:val="24"/>
        </w:rPr>
        <w:t>Identify standards and requirements which are specifically important to the clothing industry.</w:t>
      </w:r>
    </w:p>
    <w:p w:rsidR="00123E69" w:rsidRDefault="00123E69">
      <w:pPr>
        <w:rPr>
          <w:rFonts w:ascii="Times New Roman" w:eastAsia="Times New Roman" w:hAnsi="Times New Roman" w:cs="Times New Roman"/>
          <w:i/>
          <w:iCs/>
          <w:sz w:val="24"/>
          <w:szCs w:val="24"/>
        </w:rPr>
      </w:pPr>
    </w:p>
    <w:p w:rsidR="00123E69" w:rsidRDefault="002B4E4B">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1.</w:t>
      </w:r>
    </w:p>
    <w:p w:rsidR="00123E69" w:rsidRDefault="002B4E4B">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requirement: The system might provide multiple size standards.</w:t>
      </w:r>
    </w:p>
    <w:p w:rsidR="00123E69" w:rsidRDefault="00123E69">
      <w:pPr>
        <w:rPr>
          <w:rFonts w:ascii="Times New Roman" w:eastAsia="Times New Roman" w:hAnsi="Times New Roman" w:cs="Times New Roman"/>
          <w:sz w:val="24"/>
          <w:szCs w:val="24"/>
        </w:rPr>
      </w:pPr>
    </w:p>
    <w:p w:rsidR="00123E69" w:rsidRDefault="002B4E4B">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requirement:</w:t>
      </w:r>
    </w:p>
    <w:p w:rsidR="00123E69" w:rsidRDefault="002B4E4B">
      <w:pPr>
        <w:pStyle w:val="a3"/>
        <w:numPr>
          <w:ilvl w:val="5"/>
          <w:numId w:val="4"/>
        </w:numPr>
        <w:ind w:firstLine="480"/>
        <w:rPr>
          <w:sz w:val="24"/>
          <w:szCs w:val="24"/>
        </w:rPr>
      </w:pPr>
      <w:r>
        <w:rPr>
          <w:rFonts w:ascii="Times New Roman" w:eastAsia="Times New Roman" w:hAnsi="Times New Roman" w:cs="Times New Roman"/>
          <w:sz w:val="24"/>
          <w:szCs w:val="24"/>
        </w:rPr>
        <w:t>Conversion between ??? standard to ### standard should be available.</w:t>
      </w:r>
    </w:p>
    <w:p w:rsidR="00123E69" w:rsidRDefault="002B4E4B">
      <w:pPr>
        <w:pStyle w:val="a3"/>
        <w:numPr>
          <w:ilvl w:val="5"/>
          <w:numId w:val="4"/>
        </w:numPr>
        <w:ind w:firstLine="480"/>
        <w:rPr>
          <w:sz w:val="24"/>
          <w:szCs w:val="24"/>
        </w:rPr>
      </w:pPr>
      <w:proofErr w:type="spellStart"/>
      <w:r>
        <w:rPr>
          <w:rFonts w:ascii="Times New Roman" w:eastAsia="Times New Roman" w:hAnsi="Times New Roman" w:cs="Times New Roman"/>
          <w:sz w:val="24"/>
          <w:szCs w:val="24"/>
        </w:rPr>
        <w:t>Ect</w:t>
      </w:r>
      <w:proofErr w:type="spellEnd"/>
      <w:r>
        <w:rPr>
          <w:rFonts w:ascii="Times New Roman" w:eastAsia="Times New Roman" w:hAnsi="Times New Roman" w:cs="Times New Roman"/>
          <w:sz w:val="24"/>
          <w:szCs w:val="24"/>
        </w:rPr>
        <w:t>.</w:t>
      </w:r>
    </w:p>
    <w:p w:rsidR="00123E69" w:rsidRDefault="00123E69">
      <w:pPr>
        <w:rPr>
          <w:rFonts w:ascii="Times New Roman" w:eastAsia="Times New Roman" w:hAnsi="Times New Roman" w:cs="Times New Roman"/>
          <w:b/>
          <w:bCs/>
          <w:i/>
          <w:iCs/>
          <w:sz w:val="28"/>
          <w:szCs w:val="28"/>
        </w:rPr>
      </w:pPr>
    </w:p>
    <w:p w:rsidR="00123E69" w:rsidRDefault="00123E69">
      <w:pPr>
        <w:rPr>
          <w:rFonts w:ascii="Times New Roman" w:eastAsia="Times New Roman" w:hAnsi="Times New Roman" w:cs="Times New Roman"/>
          <w:b/>
          <w:bCs/>
          <w:i/>
          <w:iCs/>
          <w:sz w:val="28"/>
          <w:szCs w:val="28"/>
        </w:rPr>
      </w:pPr>
    </w:p>
    <w:sectPr w:rsidR="00123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Light">
    <w:charset w:val="86"/>
    <w:family w:val="swiss"/>
    <w:pitch w:val="variable"/>
    <w:sig w:usb0="80000287" w:usb1="2ACF001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205925"/>
    <w:multiLevelType w:val="multilevel"/>
    <w:tmpl w:val="BF20592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CF092B84"/>
    <w:multiLevelType w:val="multilevel"/>
    <w:tmpl w:val="CF092B8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53208E"/>
    <w:multiLevelType w:val="multilevel"/>
    <w:tmpl w:val="0053208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ECD7B09"/>
    <w:multiLevelType w:val="hybridMultilevel"/>
    <w:tmpl w:val="3776FC88"/>
    <w:lvl w:ilvl="0" w:tplc="93D0F65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8E4919"/>
    <w:multiLevelType w:val="hybridMultilevel"/>
    <w:tmpl w:val="1C5A296C"/>
    <w:lvl w:ilvl="0" w:tplc="1CAC5E90">
      <w:start w:val="2"/>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25DB761C"/>
    <w:multiLevelType w:val="hybridMultilevel"/>
    <w:tmpl w:val="69B83C24"/>
    <w:lvl w:ilvl="0" w:tplc="51DCDAE6">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9ADCABA"/>
    <w:multiLevelType w:val="multilevel"/>
    <w:tmpl w:val="59ADCAB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61042E3"/>
    <w:multiLevelType w:val="multilevel"/>
    <w:tmpl w:val="CF092B8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6"/>
  </w:num>
  <w:num w:numId="4">
    <w:abstractNumId w:val="0"/>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2MDQ3sLQwMDKyMDdR0lEKTi0uzszPAykwqgUAEBZxVCwAAAA="/>
  </w:docVars>
  <w:rsids>
    <w:rsidRoot w:val="33874AA0"/>
    <w:rsid w:val="000B7D02"/>
    <w:rsid w:val="00123E69"/>
    <w:rsid w:val="001265D0"/>
    <w:rsid w:val="001403E9"/>
    <w:rsid w:val="002A160D"/>
    <w:rsid w:val="002B4E4B"/>
    <w:rsid w:val="004948E1"/>
    <w:rsid w:val="004A169B"/>
    <w:rsid w:val="00541BA2"/>
    <w:rsid w:val="00573FF2"/>
    <w:rsid w:val="00592B2C"/>
    <w:rsid w:val="00661F99"/>
    <w:rsid w:val="0067680E"/>
    <w:rsid w:val="007E7067"/>
    <w:rsid w:val="00814CB5"/>
    <w:rsid w:val="008F20A1"/>
    <w:rsid w:val="00B62E98"/>
    <w:rsid w:val="00B74110"/>
    <w:rsid w:val="00C85DC2"/>
    <w:rsid w:val="00DF759C"/>
    <w:rsid w:val="00EC2ECE"/>
    <w:rsid w:val="00F1326C"/>
    <w:rsid w:val="00F165EA"/>
    <w:rsid w:val="00F75DD9"/>
    <w:rsid w:val="0A7D4077"/>
    <w:rsid w:val="33874AA0"/>
    <w:rsid w:val="65BD739B"/>
    <w:rsid w:val="7010F6D4"/>
    <w:rsid w:val="7CAC8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B14E"/>
  <w15:docId w15:val="{559F1B3D-4754-4317-8A97-4EEE06E4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947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tiger li</dc:creator>
  <cp:lastModifiedBy>Tao, Xinran</cp:lastModifiedBy>
  <cp:revision>11</cp:revision>
  <dcterms:created xsi:type="dcterms:W3CDTF">2019-02-06T00:17:00Z</dcterms:created>
  <dcterms:modified xsi:type="dcterms:W3CDTF">2019-02-10T22:14:00Z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